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E75F" w14:textId="77777777" w:rsidR="000B367E" w:rsidRDefault="00000000">
      <w:pPr>
        <w:pStyle w:val="Heading1"/>
      </w:pPr>
      <w:r>
        <w:t>Capitolul 1: Introducere</w:t>
      </w:r>
    </w:p>
    <w:p w14:paraId="26A8F9DC" w14:textId="527040DF" w:rsidR="000B367E" w:rsidRDefault="00000000">
      <w:r>
        <w:t>Lucrarea de față are ca scop dezvoltarea unei aplicații web destinate gestiunii informațiilor academice pentru studenți și cadre didactice. Proiectul propus se dorește a fi o soluție digitală modernă și eficientă pentru accesarea notelor, orarului și a diverselor cereri administrative, contribuind astfel la digitalizarea proceselor educaționale.</w:t>
      </w:r>
      <w:r>
        <w:br/>
      </w:r>
      <w:r>
        <w:br/>
        <w:t xml:space="preserve">Aplicația este destinată </w:t>
      </w:r>
      <w:proofErr w:type="spellStart"/>
      <w:r>
        <w:t>instituțiilor</w:t>
      </w:r>
      <w:proofErr w:type="spellEnd"/>
      <w:r>
        <w:t xml:space="preserve"> de </w:t>
      </w:r>
      <w:proofErr w:type="spellStart"/>
      <w:r>
        <w:t>învățământ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are la </w:t>
      </w:r>
      <w:proofErr w:type="spellStart"/>
      <w:r>
        <w:t>bază</w:t>
      </w:r>
      <w:proofErr w:type="spellEnd"/>
      <w:r>
        <w:t xml:space="preserve"> o arhitectură dezvoltată folosind tehnologia ASP.NET Core în limbajul C#. Prin implementarea unei interfețe intuitive și a unui sistem de autentificare și autorizare, aplicația va permite studenților accesul rapid la datele personale și academice, iar administratorilor (cadrelor didactice) posibilitatea de a gestiona aceste informații.</w:t>
      </w:r>
      <w:r>
        <w:br/>
      </w:r>
      <w:r>
        <w:br/>
        <w:t>Scopul lucrării este de a proiecta și implementa o platformă web care să sprijine comunicarea în mediul academic, prin simplificarea accesului la informații esențiale.</w:t>
      </w:r>
      <w:r>
        <w:br/>
      </w:r>
      <w:r>
        <w:br/>
        <w:t>Obiectivele principale ale proiectului sunt:</w:t>
      </w:r>
      <w:r>
        <w:br/>
        <w:t>- Realizarea unui sistem de autentificare și gestiune a utilizatorilor (student/administrator);</w:t>
      </w:r>
      <w:r>
        <w:br/>
        <w:t>- Afișarea notelor într-un catalog digital accesibil studentului;</w:t>
      </w:r>
      <w:r>
        <w:br/>
        <w:t>- Vizualizarea orarului în funcție de grupă/specializare;</w:t>
      </w:r>
      <w:r>
        <w:br/>
        <w:t>- Descărcarea de cereri tip (ex: cerere de bursă, adeverințe);</w:t>
      </w:r>
      <w:r>
        <w:br/>
        <w:t>- Permisiuni diferențiate în funcție de rolul utilizatorului;</w:t>
      </w:r>
      <w:r>
        <w:br/>
        <w:t>- O interfață prietenoasă, responsivă, adaptată dispozitivelor moderne.</w:t>
      </w:r>
      <w:r>
        <w:br/>
      </w:r>
      <w:r>
        <w:br/>
        <w:t>Metodologia utilizată în elaborarea lucrării presupune analiza cerințelor funcționale, proiectarea bazei de date, dezvoltarea aplicației în mediu Visual Studio cu .NET Core, testarea funcționalităților și evaluarea performanței aplicației.</w:t>
      </w:r>
      <w:r>
        <w:br/>
      </w:r>
      <w:r>
        <w:br/>
        <w:t>Structura lucrării este următoarea:</w:t>
      </w:r>
      <w:r>
        <w:br/>
        <w:t>- Capitolul 2: Analiza cerințelor sistemului;</w:t>
      </w:r>
      <w:r>
        <w:br/>
        <w:t>- Capitolul 3: Tehnologii utilizate (inclusiv ASP.NET Core MVC);</w:t>
      </w:r>
      <w:r>
        <w:br/>
        <w:t>- Capitolul 4: Proiectarea aplicației;</w:t>
      </w:r>
      <w:r>
        <w:br/>
        <w:t>- Capitolul 5: Implementarea funcționalităților;</w:t>
      </w:r>
      <w:r>
        <w:br/>
        <w:t>- Capitolul 6: Testare și validare;</w:t>
      </w:r>
      <w:r>
        <w:br/>
        <w:t>- Capitolul 7: Concluzii și direcții viitoare de dezvoltare.</w:t>
      </w:r>
      <w:r>
        <w:br/>
      </w:r>
      <w:r>
        <w:br/>
        <w:t>Această lucrare reflectă nevoia din ce în ce mai crescută de digitalizare în domeniul educației și propune o soluție practico-aplicativă pentru facilitarea comunicării între studenți și cadre didactice.</w:t>
      </w:r>
      <w:r>
        <w:br/>
      </w:r>
    </w:p>
    <w:p w14:paraId="334438A8" w14:textId="77777777" w:rsidR="003374C2" w:rsidRPr="003374C2" w:rsidRDefault="003374C2" w:rsidP="003374C2"/>
    <w:p w14:paraId="5FDB476E" w14:textId="6BAD8D1F" w:rsidR="00F7760B" w:rsidRPr="00F7760B" w:rsidRDefault="00F7760B" w:rsidP="003374C2">
      <w:pPr>
        <w:rPr>
          <w:b/>
          <w:bCs/>
        </w:rPr>
      </w:pPr>
      <w:r w:rsidRPr="00F7760B">
        <w:rPr>
          <w:b/>
          <w:bCs/>
        </w:rPr>
        <w:lastRenderedPageBreak/>
        <w:t>ASP.NET</w:t>
      </w:r>
    </w:p>
    <w:p w14:paraId="1E9322B9" w14:textId="7BD61B1E" w:rsidR="003374C2" w:rsidRDefault="003374C2" w:rsidP="003374C2">
      <w:r>
        <w:t xml:space="preserve">ASP.NET </w:t>
      </w:r>
      <w:proofErr w:type="spellStart"/>
      <w:r>
        <w:t>este</w:t>
      </w:r>
      <w:proofErr w:type="spellEnd"/>
      <w:r>
        <w:t xml:space="preserve"> un framework </w:t>
      </w:r>
      <w:proofErr w:type="spellStart"/>
      <w:r>
        <w:t>dezvoltat</w:t>
      </w:r>
      <w:proofErr w:type="spellEnd"/>
      <w:r>
        <w:t xml:space="preserve"> de Microsoft, </w:t>
      </w:r>
      <w:proofErr w:type="spellStart"/>
      <w:r>
        <w:t>recunoscut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solide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răspândite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web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 xml:space="preserve"> web. </w:t>
      </w:r>
      <w:proofErr w:type="spellStart"/>
      <w:r>
        <w:t>Lansat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ca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integrantă</w:t>
      </w:r>
      <w:proofErr w:type="spellEnd"/>
      <w:r>
        <w:t xml:space="preserve"> a </w:t>
      </w:r>
      <w:proofErr w:type="spellStart"/>
      <w:r>
        <w:t>platformei</w:t>
      </w:r>
      <w:proofErr w:type="spellEnd"/>
      <w:r>
        <w:t xml:space="preserve"> .NET, ASP.NET </w:t>
      </w:r>
      <w:proofErr w:type="gramStart"/>
      <w:r>
        <w:t>a</w:t>
      </w:r>
      <w:proofErr w:type="gramEnd"/>
      <w:r>
        <w:t xml:space="preserve"> </w:t>
      </w:r>
      <w:proofErr w:type="spellStart"/>
      <w:r>
        <w:t>evoluat</w:t>
      </w:r>
      <w:proofErr w:type="spellEnd"/>
      <w:r>
        <w:t xml:space="preserve"> constant, </w:t>
      </w:r>
      <w:proofErr w:type="spellStart"/>
      <w:r>
        <w:t>adaptându</w:t>
      </w:r>
      <w:proofErr w:type="spellEnd"/>
      <w:r>
        <w:t xml:space="preserve">-se la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tendințele</w:t>
      </w:r>
      <w:proofErr w:type="spellEnd"/>
      <w:r>
        <w:t xml:space="preserve"> </w:t>
      </w:r>
      <w:proofErr w:type="spellStart"/>
      <w:r>
        <w:t>pieței</w:t>
      </w:r>
      <w:proofErr w:type="spellEnd"/>
      <w:r>
        <w:t xml:space="preserve"> software </w:t>
      </w:r>
      <w:proofErr w:type="spellStart"/>
      <w:r>
        <w:t>moderne</w:t>
      </w:r>
      <w:proofErr w:type="spellEnd"/>
      <w:r>
        <w:t xml:space="preserve">.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web </w:t>
      </w:r>
      <w:proofErr w:type="spellStart"/>
      <w:r>
        <w:t>dinamice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programatorilor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construiască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, interactive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scalabile</w:t>
      </w:r>
      <w:proofErr w:type="spellEnd"/>
      <w:r>
        <w:t xml:space="preserve">.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marile</w:t>
      </w:r>
      <w:proofErr w:type="spellEnd"/>
      <w:r>
        <w:t xml:space="preserve"> </w:t>
      </w:r>
      <w:proofErr w:type="spellStart"/>
      <w:r>
        <w:t>avantaje</w:t>
      </w:r>
      <w:proofErr w:type="spellEnd"/>
      <w:r>
        <w:t xml:space="preserve"> ale ASP.NET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profundă</w:t>
      </w:r>
      <w:proofErr w:type="spellEnd"/>
      <w:r>
        <w:t xml:space="preserve"> cu </w:t>
      </w:r>
      <w:proofErr w:type="spellStart"/>
      <w:r>
        <w:t>infrastructura</w:t>
      </w:r>
      <w:proofErr w:type="spellEnd"/>
      <w:r>
        <w:t xml:space="preserve"> Microsoft,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facilă</w:t>
      </w:r>
      <w:proofErr w:type="spellEnd"/>
      <w:r>
        <w:t xml:space="preserve"> la </w:t>
      </w:r>
      <w:proofErr w:type="spellStart"/>
      <w:r>
        <w:t>baze</w:t>
      </w:r>
      <w:proofErr w:type="spellEnd"/>
      <w:r>
        <w:t xml:space="preserve"> de date, </w:t>
      </w:r>
      <w:proofErr w:type="spellStart"/>
      <w:r>
        <w:t>servicii</w:t>
      </w:r>
      <w:proofErr w:type="spellEnd"/>
      <w:r>
        <w:t xml:space="preserve"> externe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precum Visual Studio,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unitară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productivă</w:t>
      </w:r>
      <w:proofErr w:type="spellEnd"/>
      <w:r>
        <w:t xml:space="preserve">. ASP.NET </w:t>
      </w:r>
      <w:proofErr w:type="spellStart"/>
      <w:r>
        <w:t>pune</w:t>
      </w:r>
      <w:proofErr w:type="spellEnd"/>
      <w:r>
        <w:t xml:space="preserve"> accent pe </w:t>
      </w:r>
      <w:proofErr w:type="spellStart"/>
      <w:r>
        <w:t>securitate</w:t>
      </w:r>
      <w:proofErr w:type="spellEnd"/>
      <w:r>
        <w:t xml:space="preserve">,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extensibilitate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mecanisme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 xml:space="preserve">, </w:t>
      </w:r>
      <w:proofErr w:type="spellStart"/>
      <w:r>
        <w:t>autorizării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protecției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timpilor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>.</w:t>
      </w:r>
    </w:p>
    <w:p w14:paraId="0DA7CE7B" w14:textId="288A19D1" w:rsidR="003374C2" w:rsidRDefault="003374C2" w:rsidP="003374C2"/>
    <w:p w14:paraId="77CB18C3" w14:textId="55759D04" w:rsidR="00F7760B" w:rsidRPr="00F7760B" w:rsidRDefault="00F7760B" w:rsidP="003374C2">
      <w:pPr>
        <w:rPr>
          <w:b/>
          <w:bCs/>
        </w:rPr>
      </w:pPr>
      <w:r w:rsidRPr="00F7760B">
        <w:rPr>
          <w:b/>
          <w:bCs/>
        </w:rPr>
        <w:t>ASP.NET Core MVC</w:t>
      </w:r>
    </w:p>
    <w:p w14:paraId="79A8EBCB" w14:textId="77777777" w:rsidR="003374C2" w:rsidRDefault="003374C2" w:rsidP="003374C2">
      <w:r>
        <w:t xml:space="preserve">O </w:t>
      </w:r>
      <w:proofErr w:type="spellStart"/>
      <w:r>
        <w:t>evoluție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ecosistem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reprezentată</w:t>
      </w:r>
      <w:proofErr w:type="spellEnd"/>
      <w:r>
        <w:t xml:space="preserve"> de ASP.NET Core MVC, o </w:t>
      </w:r>
      <w:proofErr w:type="spellStart"/>
      <w:r>
        <w:t>platformă</w:t>
      </w:r>
      <w:proofErr w:type="spellEnd"/>
      <w:r>
        <w:t xml:space="preserve"> open-source, cross-platform, care a </w:t>
      </w:r>
      <w:proofErr w:type="spellStart"/>
      <w:r>
        <w:t>redefinit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dezvoltate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web </w:t>
      </w:r>
      <w:proofErr w:type="spellStart"/>
      <w:r>
        <w:t>moderne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.NET. ASP.NET Core MVC </w:t>
      </w:r>
      <w:proofErr w:type="spellStart"/>
      <w:r>
        <w:t>propune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modelul</w:t>
      </w:r>
      <w:proofErr w:type="spellEnd"/>
      <w:r>
        <w:t xml:space="preserve"> Model-View-Controller,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separarea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a </w:t>
      </w:r>
      <w:proofErr w:type="spellStart"/>
      <w:r>
        <w:t>logicii</w:t>
      </w:r>
      <w:proofErr w:type="spellEnd"/>
      <w:r>
        <w:t xml:space="preserve"> de business de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conduce la o </w:t>
      </w:r>
      <w:proofErr w:type="spellStart"/>
      <w:r>
        <w:t>structură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organizată</w:t>
      </w:r>
      <w:proofErr w:type="spellEnd"/>
      <w:r>
        <w:t xml:space="preserve">, la un cod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o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r>
        <w:t>noilor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. ASP.NET Core MVC se </w:t>
      </w:r>
      <w:proofErr w:type="spellStart"/>
      <w:r>
        <w:t>remarcă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modularitate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. </w:t>
      </w:r>
      <w:proofErr w:type="spellStart"/>
      <w:r>
        <w:t>Suportul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middleware,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rutelor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RESTful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atuurile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. Un aspect </w:t>
      </w:r>
      <w:proofErr w:type="spellStart"/>
      <w:r>
        <w:t>foarte</w:t>
      </w:r>
      <w:proofErr w:type="spellEnd"/>
      <w:r>
        <w:t xml:space="preserve"> important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portabilitatea</w:t>
      </w:r>
      <w:proofErr w:type="spellEnd"/>
      <w:r>
        <w:t xml:space="preserve">: ASP.NET Core MVC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pe Windows, Linux </w:t>
      </w:r>
      <w:proofErr w:type="spellStart"/>
      <w:r>
        <w:t>și</w:t>
      </w:r>
      <w:proofErr w:type="spellEnd"/>
      <w:r>
        <w:t xml:space="preserve"> macOS,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oportunități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echipele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companiile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independente</w:t>
      </w:r>
      <w:proofErr w:type="spellEnd"/>
      <w:r>
        <w:t xml:space="preserve"> de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.</w:t>
      </w:r>
    </w:p>
    <w:p w14:paraId="606AC3E7" w14:textId="77777777" w:rsidR="003374C2" w:rsidRDefault="003374C2" w:rsidP="003374C2"/>
    <w:p w14:paraId="004C5182" w14:textId="1F4989E2" w:rsidR="00F7760B" w:rsidRPr="00F7760B" w:rsidRDefault="00F7760B" w:rsidP="003374C2">
      <w:pPr>
        <w:rPr>
          <w:b/>
          <w:bCs/>
        </w:rPr>
      </w:pPr>
      <w:r w:rsidRPr="00F7760B">
        <w:rPr>
          <w:b/>
          <w:bCs/>
        </w:rPr>
        <w:t>Entity Framework</w:t>
      </w:r>
    </w:p>
    <w:p w14:paraId="0DF84AD2" w14:textId="4D3F16F2" w:rsidR="003374C2" w:rsidRDefault="003374C2" w:rsidP="003374C2"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Entity Framework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 Microsoft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obiect-relatională</w:t>
      </w:r>
      <w:proofErr w:type="spellEnd"/>
      <w:r>
        <w:t xml:space="preserve"> (ORM)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.NET.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cu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.NET </w:t>
      </w:r>
      <w:proofErr w:type="spellStart"/>
      <w:r>
        <w:t>obișnuite</w:t>
      </w:r>
      <w:proofErr w:type="spellEnd"/>
      <w:r>
        <w:t xml:space="preserve">,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de a </w:t>
      </w:r>
      <w:proofErr w:type="spellStart"/>
      <w:r>
        <w:t>scrie</w:t>
      </w:r>
      <w:proofErr w:type="spellEnd"/>
      <w:r>
        <w:t xml:space="preserve"> manual </w:t>
      </w:r>
      <w:proofErr w:type="spellStart"/>
      <w:r>
        <w:t>interogări</w:t>
      </w:r>
      <w:proofErr w:type="spellEnd"/>
      <w:r>
        <w:t xml:space="preserve"> SQL </w:t>
      </w:r>
      <w:proofErr w:type="spellStart"/>
      <w:r>
        <w:t>complexe</w:t>
      </w:r>
      <w:proofErr w:type="spellEnd"/>
      <w:r>
        <w:t xml:space="preserve">. Entity Framework </w:t>
      </w:r>
      <w:proofErr w:type="spellStart"/>
      <w:r>
        <w:t>automatizează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traducere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operațiunilor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C#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SQL, </w:t>
      </w:r>
      <w:proofErr w:type="spellStart"/>
      <w:r>
        <w:t>asigurând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bazele</w:t>
      </w:r>
      <w:proofErr w:type="spellEnd"/>
      <w:r>
        <w:t xml:space="preserve"> de date </w:t>
      </w:r>
      <w:proofErr w:type="spellStart"/>
      <w:r>
        <w:t>subiacente</w:t>
      </w:r>
      <w:proofErr w:type="spellEnd"/>
      <w:r>
        <w:t xml:space="preserve">. Prin </w:t>
      </w:r>
      <w:proofErr w:type="spellStart"/>
      <w:r>
        <w:t>funcționalități</w:t>
      </w:r>
      <w:proofErr w:type="spellEnd"/>
      <w:r>
        <w:t xml:space="preserve"> precum migration-urile, </w:t>
      </w:r>
      <w:proofErr w:type="spellStart"/>
      <w:r>
        <w:t>dezvoltatorii</w:t>
      </w:r>
      <w:proofErr w:type="spellEnd"/>
      <w:r>
        <w:t xml:space="preserve"> pot </w:t>
      </w:r>
      <w:proofErr w:type="spellStart"/>
      <w:r>
        <w:t>evolua</w:t>
      </w:r>
      <w:proofErr w:type="spellEnd"/>
      <w:r>
        <w:t xml:space="preserve"> schema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modificările</w:t>
      </w:r>
      <w:proofErr w:type="spellEnd"/>
      <w:r>
        <w:t xml:space="preserve"> </w:t>
      </w:r>
      <w:proofErr w:type="spellStart"/>
      <w:r>
        <w:t>survenite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corupe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Entity Framework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lazy loading, tracking al </w:t>
      </w:r>
      <w:proofErr w:type="spellStart"/>
      <w:r>
        <w:t>modificărilor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lastRenderedPageBreak/>
        <w:t>datelor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contribuind</w:t>
      </w:r>
      <w:proofErr w:type="spellEnd"/>
      <w:r>
        <w:t xml:space="preserve"> la o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sigură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aplicațiilor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riscul</w:t>
      </w:r>
      <w:proofErr w:type="spellEnd"/>
      <w:r>
        <w:t xml:space="preserve"> </w:t>
      </w:r>
      <w:proofErr w:type="spellStart"/>
      <w:r>
        <w:t>apariției</w:t>
      </w:r>
      <w:proofErr w:type="spellEnd"/>
      <w:r>
        <w:t xml:space="preserve"> </w:t>
      </w:r>
      <w:proofErr w:type="spellStart"/>
      <w:r>
        <w:t>erorilor</w:t>
      </w:r>
      <w:proofErr w:type="spellEnd"/>
      <w:r>
        <w:t xml:space="preserve"> de </w:t>
      </w:r>
      <w:proofErr w:type="spellStart"/>
      <w:r>
        <w:t>sincronizare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Utilizarea</w:t>
      </w:r>
      <w:proofErr w:type="spellEnd"/>
      <w:r>
        <w:t xml:space="preserve"> Entity Framework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</w:t>
      </w:r>
      <w:proofErr w:type="spellStart"/>
      <w:r>
        <w:t>vaste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r w:rsidRPr="009E1D7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31C636D" wp14:editId="3F90468B">
            <wp:simplePos x="0" y="0"/>
            <wp:positionH relativeFrom="column">
              <wp:posOffset>708660</wp:posOffset>
            </wp:positionH>
            <wp:positionV relativeFrom="paragraph">
              <wp:posOffset>731520</wp:posOffset>
            </wp:positionV>
            <wp:extent cx="4048690" cy="3982006"/>
            <wp:effectExtent l="0" t="0" r="9525" b="0"/>
            <wp:wrapTopAndBottom/>
            <wp:docPr id="409443642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43642" name="Picture 1" descr="A picture containing text, screenshot, diagram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manuală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un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considerabil</w:t>
      </w:r>
      <w:proofErr w:type="spellEnd"/>
      <w:r>
        <w:t>.</w:t>
      </w:r>
    </w:p>
    <w:p w14:paraId="332CB027" w14:textId="78CE0268" w:rsidR="003374C2" w:rsidRDefault="003374C2" w:rsidP="003374C2"/>
    <w:p w14:paraId="1F430705" w14:textId="33813F40" w:rsidR="00F7760B" w:rsidRPr="00F7760B" w:rsidRDefault="00F7760B" w:rsidP="003374C2">
      <w:pPr>
        <w:rPr>
          <w:b/>
          <w:bCs/>
        </w:rPr>
      </w:pPr>
      <w:r w:rsidRPr="00F7760B">
        <w:rPr>
          <w:b/>
          <w:bCs/>
        </w:rPr>
        <w:t>C#</w:t>
      </w:r>
    </w:p>
    <w:p w14:paraId="1EFB44F0" w14:textId="196D0B0E" w:rsidR="003374C2" w:rsidRDefault="003374C2" w:rsidP="003374C2">
      <w:proofErr w:type="spellStart"/>
      <w:r>
        <w:t>Limbajul</w:t>
      </w:r>
      <w:proofErr w:type="spellEnd"/>
      <w:r>
        <w:t xml:space="preserve"> C#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vertebrală</w:t>
      </w:r>
      <w:proofErr w:type="spellEnd"/>
      <w:r>
        <w:t xml:space="preserve"> a </w:t>
      </w:r>
      <w:proofErr w:type="spellStart"/>
      <w:r>
        <w:t>programării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ecosistemul</w:t>
      </w:r>
      <w:proofErr w:type="spellEnd"/>
      <w:r>
        <w:t xml:space="preserve"> .NET,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predominant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ASP.NET, ASP.NET Core MVC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logicii</w:t>
      </w:r>
      <w:proofErr w:type="spellEnd"/>
      <w:r>
        <w:t xml:space="preserve"> de business, a </w:t>
      </w:r>
      <w:proofErr w:type="spellStart"/>
      <w:r>
        <w:t>modelelor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interacțiunilor</w:t>
      </w:r>
      <w:proofErr w:type="spellEnd"/>
      <w:r>
        <w:t xml:space="preserve"> cu Entity Framework. C#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modern,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tipizat</w:t>
      </w:r>
      <w:proofErr w:type="spellEnd"/>
      <w:r>
        <w:t xml:space="preserve">, </w:t>
      </w:r>
      <w:proofErr w:type="spellStart"/>
      <w:r>
        <w:t>orientat</w:t>
      </w:r>
      <w:proofErr w:type="spellEnd"/>
      <w:r>
        <w:t xml:space="preserve"> pe </w:t>
      </w:r>
      <w:proofErr w:type="spellStart"/>
      <w:r>
        <w:t>obiect</w:t>
      </w:r>
      <w:proofErr w:type="spellEnd"/>
      <w:r>
        <w:t xml:space="preserve">,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eficiență</w:t>
      </w:r>
      <w:proofErr w:type="spellEnd"/>
      <w:r>
        <w:t xml:space="preserve">, </w:t>
      </w:r>
      <w:proofErr w:type="spellStart"/>
      <w:r>
        <w:t>siguranță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expresivitate</w:t>
      </w:r>
      <w:proofErr w:type="spellEnd"/>
      <w:r>
        <w:t xml:space="preserve">. </w:t>
      </w:r>
      <w:proofErr w:type="spellStart"/>
      <w:r>
        <w:t>Sintaxa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, </w:t>
      </w:r>
      <w:proofErr w:type="spellStart"/>
      <w:r>
        <w:t>asemănătoare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precum Java,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programatorilor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cod </w:t>
      </w:r>
      <w:proofErr w:type="spellStart"/>
      <w:r>
        <w:t>lizibil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. C#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nativ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precum </w:t>
      </w:r>
      <w:proofErr w:type="spellStart"/>
      <w:r>
        <w:t>moștenirea</w:t>
      </w:r>
      <w:proofErr w:type="spellEnd"/>
      <w:r>
        <w:t xml:space="preserve">, </w:t>
      </w:r>
      <w:proofErr w:type="spellStart"/>
      <w:r>
        <w:t>polimorfismul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încapsularea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modulare</w:t>
      </w:r>
      <w:proofErr w:type="spellEnd"/>
      <w:r>
        <w:t xml:space="preserve">. Un </w:t>
      </w:r>
      <w:proofErr w:type="spellStart"/>
      <w:r>
        <w:t>avantaj</w:t>
      </w:r>
      <w:proofErr w:type="spellEnd"/>
      <w:r>
        <w:t xml:space="preserve"> </w:t>
      </w:r>
      <w:proofErr w:type="spellStart"/>
      <w:r>
        <w:t>notabil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suportul</w:t>
      </w:r>
      <w:proofErr w:type="spellEnd"/>
      <w:r>
        <w:t xml:space="preserve"> </w:t>
      </w:r>
      <w:proofErr w:type="spellStart"/>
      <w:r>
        <w:t>avansat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operațiunilor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externe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de </w:t>
      </w:r>
      <w:proofErr w:type="spellStart"/>
      <w:r>
        <w:t>durată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bloca</w:t>
      </w:r>
      <w:proofErr w:type="spellEnd"/>
      <w:r>
        <w:t xml:space="preserve"> </w:t>
      </w:r>
      <w:proofErr w:type="spellStart"/>
      <w:r>
        <w:t>firul</w:t>
      </w:r>
      <w:proofErr w:type="spellEnd"/>
      <w:r>
        <w:t xml:space="preserve"> principal de </w:t>
      </w:r>
      <w:proofErr w:type="spellStart"/>
      <w:r>
        <w:t>execuție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C#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dispoziție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precum LINQ, care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colecțiilor</w:t>
      </w:r>
      <w:proofErr w:type="spellEnd"/>
      <w:r>
        <w:t xml:space="preserve"> de date, fie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provin</w:t>
      </w:r>
      <w:proofErr w:type="spellEnd"/>
      <w:r>
        <w:t xml:space="preserve"> din </w:t>
      </w:r>
      <w:proofErr w:type="spellStart"/>
      <w:r>
        <w:t>baze</w:t>
      </w:r>
      <w:proofErr w:type="spellEnd"/>
      <w:r>
        <w:t xml:space="preserve"> de date, </w:t>
      </w:r>
      <w:proofErr w:type="spellStart"/>
      <w:r>
        <w:t>fișiere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. Prin </w:t>
      </w:r>
      <w:proofErr w:type="spellStart"/>
      <w:r>
        <w:t>integrarea</w:t>
      </w:r>
      <w:proofErr w:type="spellEnd"/>
      <w:r>
        <w:t xml:space="preserve"> cu Visual Studio </w:t>
      </w:r>
      <w:proofErr w:type="spellStart"/>
      <w:r>
        <w:t>și</w:t>
      </w:r>
      <w:proofErr w:type="spellEnd"/>
      <w:r>
        <w:t xml:space="preserve"> cu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ecosistem</w:t>
      </w:r>
      <w:proofErr w:type="spellEnd"/>
      <w:r>
        <w:t xml:space="preserve"> .NET, C#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lastRenderedPageBreak/>
        <w:t>experiență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, </w:t>
      </w:r>
      <w:proofErr w:type="spellStart"/>
      <w:r>
        <w:t>sprijinită</w:t>
      </w:r>
      <w:proofErr w:type="spellEnd"/>
      <w:r>
        <w:t xml:space="preserve"> de 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vastă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extinse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suport</w:t>
      </w:r>
      <w:proofErr w:type="spellEnd"/>
      <w:r>
        <w:t>.</w:t>
      </w:r>
    </w:p>
    <w:p w14:paraId="52AF0C85" w14:textId="77777777" w:rsidR="003374C2" w:rsidRDefault="003374C2" w:rsidP="003374C2"/>
    <w:p w14:paraId="28F3AAD5" w14:textId="77777777" w:rsidR="00F7760B" w:rsidRDefault="003374C2">
      <w:r>
        <w:t xml:space="preserve">Prin </w:t>
      </w:r>
      <w:proofErr w:type="spellStart"/>
      <w:r>
        <w:t>îmbinarea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– ASP.NET, ASP.NET Core MVC, Entity Framework </w:t>
      </w:r>
      <w:proofErr w:type="spellStart"/>
      <w:r>
        <w:t>și</w:t>
      </w:r>
      <w:proofErr w:type="spellEnd"/>
      <w:r>
        <w:t xml:space="preserve"> C# –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StudentPortal</w:t>
      </w:r>
      <w:proofErr w:type="spellEnd"/>
      <w:r>
        <w:t xml:space="preserve"> se </w:t>
      </w:r>
      <w:proofErr w:type="spellStart"/>
      <w:r>
        <w:t>bazează</w:t>
      </w:r>
      <w:proofErr w:type="spellEnd"/>
      <w:r>
        <w:t xml:space="preserve"> pe un fundament </w:t>
      </w:r>
      <w:proofErr w:type="spellStart"/>
      <w:r>
        <w:t>tehnic</w:t>
      </w:r>
      <w:proofErr w:type="spellEnd"/>
      <w:r>
        <w:t xml:space="preserve"> solid,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, </w:t>
      </w:r>
      <w:proofErr w:type="spellStart"/>
      <w:r>
        <w:t>sigură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scalabilă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, </w:t>
      </w:r>
      <w:proofErr w:type="spellStart"/>
      <w:r>
        <w:t>capabile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răspundă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săi</w:t>
      </w:r>
      <w:proofErr w:type="spellEnd"/>
      <w:r>
        <w:t>.</w:t>
      </w:r>
    </w:p>
    <w:p w14:paraId="2093CF37" w14:textId="3576F900" w:rsidR="00F7760B" w:rsidRDefault="00F7760B"/>
    <w:p w14:paraId="30AC574C" w14:textId="77777777" w:rsidR="00F7760B" w:rsidRPr="00F7760B" w:rsidRDefault="00F7760B">
      <w:pPr>
        <w:rPr>
          <w:b/>
          <w:bCs/>
        </w:rPr>
      </w:pPr>
      <w:proofErr w:type="spellStart"/>
      <w:r w:rsidRPr="00F7760B">
        <w:rPr>
          <w:b/>
          <w:bCs/>
        </w:rPr>
        <w:t>Responsabilitati</w:t>
      </w:r>
      <w:proofErr w:type="spellEnd"/>
    </w:p>
    <w:p w14:paraId="277A1EC6" w14:textId="3F5811B6" w:rsidR="003374C2" w:rsidRDefault="00000000">
      <w:r>
        <w:br/>
        <w:t xml:space="preserve">Arhitectura pe care se bazează, Model-View-Controller (MVC), separă clar </w:t>
      </w:r>
      <w:proofErr w:type="spellStart"/>
      <w:r>
        <w:t>responsabilitățile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aplicație</w:t>
      </w:r>
      <w:proofErr w:type="spellEnd"/>
      <w:r>
        <w:t xml:space="preserve"> web:</w:t>
      </w:r>
    </w:p>
    <w:p w14:paraId="5A5D9028" w14:textId="499D029D" w:rsidR="00D12C58" w:rsidRDefault="00000000">
      <w:r>
        <w:br/>
        <w:t xml:space="preserve">- </w:t>
      </w:r>
      <w:proofErr w:type="spellStart"/>
      <w:r>
        <w:t>Modelul</w:t>
      </w:r>
      <w:proofErr w:type="spellEnd"/>
      <w:r>
        <w:t xml:space="preserve"> –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 w:rsidR="007E2BFB">
        <w:t>logica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. Include clasele care definesc structura datelor, regulile de </w:t>
      </w:r>
      <w:proofErr w:type="spellStart"/>
      <w:r>
        <w:t>validare</w:t>
      </w:r>
      <w:proofErr w:type="spellEnd"/>
      <w:r w:rsidR="007E2BFB">
        <w:t xml:space="preserve">, </w:t>
      </w:r>
      <w:proofErr w:type="spellStart"/>
      <w:r w:rsidR="007E2BFB">
        <w:t>manipulare</w:t>
      </w:r>
      <w:proofErr w:type="spellEnd"/>
      <w:r w:rsidR="007E2BFB">
        <w:t xml:space="preserve"> </w:t>
      </w:r>
      <w:proofErr w:type="spellStart"/>
      <w:r w:rsidR="007E2BFB">
        <w:t>si</w:t>
      </w:r>
      <w:proofErr w:type="spellEnd"/>
      <w:r w:rsidR="007E2BFB">
        <w:t xml:space="preserve"> </w:t>
      </w:r>
      <w:proofErr w:type="spellStart"/>
      <w:r w:rsidR="007E2BFB">
        <w:t>accesare</w:t>
      </w:r>
      <w:proofErr w:type="spellEnd"/>
      <w:r w:rsidR="007E2BFB">
        <w:t xml:space="preserve"> a </w:t>
      </w:r>
      <w:proofErr w:type="spellStart"/>
      <w:r w:rsidR="007E2BFB"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de acces la bazele de date. </w:t>
      </w:r>
      <w:proofErr w:type="spellStart"/>
      <w:r w:rsidR="00D12C58" w:rsidRPr="00D12C58">
        <w:t>Această</w:t>
      </w:r>
      <w:proofErr w:type="spellEnd"/>
      <w:r w:rsidR="00D12C58" w:rsidRPr="00D12C58">
        <w:t xml:space="preserve"> </w:t>
      </w:r>
      <w:proofErr w:type="spellStart"/>
      <w:r w:rsidR="00D12C58" w:rsidRPr="00D12C58">
        <w:t>componentă</w:t>
      </w:r>
      <w:proofErr w:type="spellEnd"/>
      <w:r w:rsidR="00D12C58" w:rsidRPr="00D12C58">
        <w:t xml:space="preserve"> nu </w:t>
      </w:r>
      <w:proofErr w:type="spellStart"/>
      <w:r w:rsidR="00D12C58" w:rsidRPr="00D12C58">
        <w:t>depinde</w:t>
      </w:r>
      <w:proofErr w:type="spellEnd"/>
      <w:r w:rsidR="00D12C58" w:rsidRPr="00D12C58">
        <w:t xml:space="preserve"> de </w:t>
      </w:r>
      <w:proofErr w:type="spellStart"/>
      <w:r w:rsidR="00D12C58" w:rsidRPr="00D12C58">
        <w:t>celelalte</w:t>
      </w:r>
      <w:proofErr w:type="spellEnd"/>
      <w:r w:rsidR="00D12C58" w:rsidRPr="00D12C58">
        <w:t xml:space="preserve"> </w:t>
      </w:r>
      <w:proofErr w:type="spellStart"/>
      <w:r w:rsidR="00D12C58" w:rsidRPr="00D12C58">
        <w:t>două</w:t>
      </w:r>
      <w:proofErr w:type="spellEnd"/>
      <w:r w:rsidR="00D12C58" w:rsidRPr="00D12C58">
        <w:t xml:space="preserve">, </w:t>
      </w:r>
      <w:proofErr w:type="spellStart"/>
      <w:r w:rsidR="00D12C58" w:rsidRPr="00D12C58">
        <w:t>prin</w:t>
      </w:r>
      <w:proofErr w:type="spellEnd"/>
      <w:r w:rsidR="00D12C58" w:rsidRPr="00D12C58">
        <w:t xml:space="preserve"> </w:t>
      </w:r>
      <w:proofErr w:type="spellStart"/>
      <w:r w:rsidR="00D12C58" w:rsidRPr="00D12C58">
        <w:t>urmare</w:t>
      </w:r>
      <w:proofErr w:type="spellEnd"/>
      <w:r w:rsidR="00D12C58" w:rsidRPr="00D12C58">
        <w:t xml:space="preserve"> </w:t>
      </w:r>
      <w:proofErr w:type="spellStart"/>
      <w:r w:rsidR="00D12C58" w:rsidRPr="00D12C58">
        <w:t>poate</w:t>
      </w:r>
      <w:proofErr w:type="spellEnd"/>
      <w:r w:rsidR="00D12C58" w:rsidRPr="00D12C58">
        <w:t xml:space="preserve"> </w:t>
      </w:r>
      <w:proofErr w:type="spellStart"/>
      <w:r w:rsidR="00D12C58" w:rsidRPr="00D12C58">
        <w:t>funcționa</w:t>
      </w:r>
      <w:proofErr w:type="spellEnd"/>
      <w:r w:rsidR="00D12C58" w:rsidRPr="00D12C58">
        <w:t xml:space="preserve"> </w:t>
      </w:r>
      <w:proofErr w:type="spellStart"/>
      <w:r w:rsidR="00D12C58" w:rsidRPr="00D12C58">
        <w:t>în</w:t>
      </w:r>
      <w:proofErr w:type="spellEnd"/>
      <w:r w:rsidR="00D12C58" w:rsidRPr="00D12C58">
        <w:t xml:space="preserve"> mod independent</w:t>
      </w:r>
    </w:p>
    <w:p w14:paraId="6DA2325D" w14:textId="2941BF88" w:rsidR="007E2BFB" w:rsidRDefault="00000000">
      <w:r>
        <w:br/>
        <w:t xml:space="preserve">- View-ul –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care definește modul în care informația este prezentată </w:t>
      </w:r>
      <w:proofErr w:type="spellStart"/>
      <w:r>
        <w:t>utilizatorului</w:t>
      </w:r>
      <w:proofErr w:type="spellEnd"/>
      <w:r>
        <w:t>.</w:t>
      </w:r>
      <w:r w:rsidR="007E2BFB" w:rsidRPr="007E2BFB">
        <w:t xml:space="preserve"> </w:t>
      </w:r>
      <w:proofErr w:type="spellStart"/>
      <w:r w:rsidR="007E2BFB" w:rsidRPr="007E2BFB">
        <w:t>Afișează</w:t>
      </w:r>
      <w:proofErr w:type="spellEnd"/>
      <w:r w:rsidR="007E2BFB" w:rsidRPr="007E2BFB">
        <w:t xml:space="preserve"> </w:t>
      </w:r>
      <w:proofErr w:type="spellStart"/>
      <w:r w:rsidR="007E2BFB" w:rsidRPr="007E2BFB">
        <w:t>datele</w:t>
      </w:r>
      <w:proofErr w:type="spellEnd"/>
      <w:r w:rsidR="007E2BFB" w:rsidRPr="007E2BFB">
        <w:t xml:space="preserve"> din Model </w:t>
      </w:r>
      <w:proofErr w:type="spellStart"/>
      <w:r w:rsidR="007E2BFB" w:rsidRPr="007E2BFB">
        <w:t>într</w:t>
      </w:r>
      <w:proofErr w:type="spellEnd"/>
      <w:r w:rsidR="007E2BFB" w:rsidRPr="007E2BFB">
        <w:t xml:space="preserve">-un format </w:t>
      </w:r>
      <w:proofErr w:type="spellStart"/>
      <w:r w:rsidR="007E2BFB" w:rsidRPr="007E2BFB">
        <w:t>vizibil</w:t>
      </w:r>
      <w:proofErr w:type="spellEnd"/>
      <w:r w:rsidR="007E2BFB" w:rsidRPr="007E2BFB">
        <w:t xml:space="preserve"> </w:t>
      </w:r>
      <w:proofErr w:type="spellStart"/>
      <w:r w:rsidR="007E2BFB" w:rsidRPr="007E2BFB">
        <w:t>plăcut</w:t>
      </w:r>
      <w:proofErr w:type="spellEnd"/>
      <w:r w:rsidR="007E2BFB">
        <w:t xml:space="preserve">. </w:t>
      </w:r>
      <w:proofErr w:type="spellStart"/>
      <w:r w:rsidR="007E2BFB">
        <w:t>Fiind</w:t>
      </w:r>
      <w:proofErr w:type="spellEnd"/>
      <w:r w:rsidR="007E2BFB">
        <w:t xml:space="preserve"> o </w:t>
      </w:r>
      <w:proofErr w:type="spellStart"/>
      <w:r w:rsidR="007E2BFB">
        <w:t>componenta</w:t>
      </w:r>
      <w:proofErr w:type="spellEnd"/>
      <w:r w:rsidR="007E2BFB">
        <w:t xml:space="preserve"> </w:t>
      </w:r>
      <w:proofErr w:type="spellStart"/>
      <w:r w:rsidR="007E2BFB">
        <w:t>pasiva</w:t>
      </w:r>
      <w:proofErr w:type="spellEnd"/>
      <w:r w:rsidR="007E2BFB">
        <w:t xml:space="preserve">, nu </w:t>
      </w:r>
      <w:proofErr w:type="spellStart"/>
      <w:r w:rsidR="007E2BFB">
        <w:t>detine</w:t>
      </w:r>
      <w:proofErr w:type="spellEnd"/>
      <w:r w:rsidR="007E2BFB">
        <w:t xml:space="preserve"> </w:t>
      </w:r>
      <w:proofErr w:type="spellStart"/>
      <w:r w:rsidR="007E2BFB">
        <w:t>logica</w:t>
      </w:r>
      <w:proofErr w:type="spellEnd"/>
      <w:r w:rsidR="007E2BFB">
        <w:t xml:space="preserve">, </w:t>
      </w:r>
      <w:proofErr w:type="spellStart"/>
      <w:r w:rsidR="007E2BFB">
        <w:t>avand</w:t>
      </w:r>
      <w:proofErr w:type="spellEnd"/>
      <w:r w:rsidR="007E2BFB">
        <w:t xml:space="preserve"> </w:t>
      </w:r>
      <w:proofErr w:type="spellStart"/>
      <w:r w:rsidR="007E2BFB">
        <w:t>rolul</w:t>
      </w:r>
      <w:proofErr w:type="spellEnd"/>
      <w:r w:rsidR="007E2BFB">
        <w:t xml:space="preserve"> </w:t>
      </w:r>
      <w:proofErr w:type="spellStart"/>
      <w:r w:rsidR="007E2BFB">
        <w:t>doar</w:t>
      </w:r>
      <w:proofErr w:type="spellEnd"/>
      <w:r w:rsidR="007E2BFB">
        <w:t xml:space="preserve"> de a </w:t>
      </w:r>
      <w:proofErr w:type="spellStart"/>
      <w:r w:rsidR="007E2BFB">
        <w:t>prelua</w:t>
      </w:r>
      <w:proofErr w:type="spellEnd"/>
      <w:r w:rsidR="007E2BFB">
        <w:t xml:space="preserve"> </w:t>
      </w:r>
      <w:proofErr w:type="spellStart"/>
      <w:r w:rsidR="007E2BFB">
        <w:t>interactiunile</w:t>
      </w:r>
      <w:proofErr w:type="spellEnd"/>
      <w:r w:rsidR="007E2BFB">
        <w:t xml:space="preserve"> </w:t>
      </w:r>
      <w:proofErr w:type="spellStart"/>
      <w:r w:rsidR="007E2BFB">
        <w:t>utilizatorilor</w:t>
      </w:r>
      <w:proofErr w:type="spellEnd"/>
      <w:r w:rsidR="007E2BFB">
        <w:t xml:space="preserve"> </w:t>
      </w:r>
      <w:proofErr w:type="spellStart"/>
      <w:r w:rsidR="007E2BFB">
        <w:t>si</w:t>
      </w:r>
      <w:proofErr w:type="spellEnd"/>
      <w:r w:rsidR="007E2BFB">
        <w:t xml:space="preserve"> </w:t>
      </w:r>
      <w:proofErr w:type="spellStart"/>
      <w:r w:rsidR="007E2BFB">
        <w:t>afisarea</w:t>
      </w:r>
      <w:proofErr w:type="spellEnd"/>
      <w:r w:rsidR="007E2BFB">
        <w:t xml:space="preserve"> </w:t>
      </w:r>
      <w:proofErr w:type="spellStart"/>
      <w:r w:rsidR="007E2BFB">
        <w:t>datelor</w:t>
      </w:r>
      <w:proofErr w:type="spellEnd"/>
      <w:r w:rsidR="007E2BFB">
        <w:t xml:space="preserve">. </w:t>
      </w:r>
      <w:r>
        <w:t xml:space="preserve">De </w:t>
      </w:r>
      <w:proofErr w:type="spellStart"/>
      <w:r>
        <w:t>obicei</w:t>
      </w:r>
      <w:proofErr w:type="spellEnd"/>
      <w:r>
        <w:t xml:space="preserve">,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Razor </w:t>
      </w:r>
      <w:proofErr w:type="gramStart"/>
      <w:r>
        <w:t>(.</w:t>
      </w:r>
      <w:proofErr w:type="spellStart"/>
      <w:r>
        <w:t>cshtml</w:t>
      </w:r>
      <w:proofErr w:type="spellEnd"/>
      <w:proofErr w:type="gramEnd"/>
      <w:r>
        <w:t xml:space="preserve">) care îmbină HTML cu C# pentru a produce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>.</w:t>
      </w:r>
      <w:r w:rsidR="007E2BFB">
        <w:t xml:space="preserve"> </w:t>
      </w:r>
      <w:proofErr w:type="spellStart"/>
      <w:r w:rsidR="007E2BFB">
        <w:t>Totodata</w:t>
      </w:r>
      <w:proofErr w:type="spellEnd"/>
      <w:r w:rsidR="007E2BFB">
        <w:t xml:space="preserve">, </w:t>
      </w:r>
      <w:proofErr w:type="spellStart"/>
      <w:r w:rsidR="007E2BFB">
        <w:t>prin</w:t>
      </w:r>
      <w:proofErr w:type="spellEnd"/>
      <w:r w:rsidR="007E2BFB">
        <w:t xml:space="preserve"> </w:t>
      </w:r>
      <w:proofErr w:type="spellStart"/>
      <w:r w:rsidR="007E2BFB">
        <w:t>intermediul</w:t>
      </w:r>
      <w:proofErr w:type="spellEnd"/>
      <w:r w:rsidR="007E2BFB">
        <w:t xml:space="preserve"> </w:t>
      </w:r>
      <w:proofErr w:type="spellStart"/>
      <w:r w:rsidR="007E2BFB">
        <w:t>unui</w:t>
      </w:r>
      <w:proofErr w:type="spellEnd"/>
      <w:r w:rsidR="007E2BFB">
        <w:t xml:space="preserve"> View, </w:t>
      </w:r>
      <w:proofErr w:type="spellStart"/>
      <w:r w:rsidR="007E2BFB">
        <w:t>utilizatorii</w:t>
      </w:r>
      <w:proofErr w:type="spellEnd"/>
      <w:r w:rsidR="007E2BFB">
        <w:t xml:space="preserve"> </w:t>
      </w:r>
      <w:proofErr w:type="spellStart"/>
      <w:r w:rsidR="007E2BFB">
        <w:t>trimit</w:t>
      </w:r>
      <w:proofErr w:type="spellEnd"/>
      <w:r w:rsidR="007E2BFB">
        <w:t xml:space="preserve"> date </w:t>
      </w:r>
      <w:proofErr w:type="spellStart"/>
      <w:r w:rsidR="007E2BFB">
        <w:t>catre</w:t>
      </w:r>
      <w:proofErr w:type="spellEnd"/>
      <w:r w:rsidR="007E2BFB">
        <w:t xml:space="preserve"> Controller cu </w:t>
      </w:r>
      <w:proofErr w:type="spellStart"/>
      <w:r w:rsidR="007E2BFB">
        <w:t>scopul</w:t>
      </w:r>
      <w:proofErr w:type="spellEnd"/>
      <w:r w:rsidR="007E2BFB">
        <w:t xml:space="preserve"> ca </w:t>
      </w:r>
      <w:proofErr w:type="spellStart"/>
      <w:r w:rsidR="007E2BFB">
        <w:t>acestea</w:t>
      </w:r>
      <w:proofErr w:type="spellEnd"/>
      <w:r w:rsidR="007E2BFB">
        <w:t xml:space="preserve"> </w:t>
      </w:r>
      <w:proofErr w:type="spellStart"/>
      <w:r w:rsidR="007E2BFB">
        <w:t>sa</w:t>
      </w:r>
      <w:proofErr w:type="spellEnd"/>
      <w:r w:rsidR="007E2BFB">
        <w:t xml:space="preserve"> fie </w:t>
      </w:r>
      <w:proofErr w:type="spellStart"/>
      <w:r w:rsidR="007E2BFB">
        <w:t>procesate</w:t>
      </w:r>
      <w:proofErr w:type="spellEnd"/>
      <w:r w:rsidR="007E2BFB">
        <w:t xml:space="preserve"> ulterior.</w:t>
      </w:r>
    </w:p>
    <w:p w14:paraId="272AB179" w14:textId="2BE79093" w:rsidR="000B367E" w:rsidRDefault="00000000">
      <w:r>
        <w:br/>
        <w:t xml:space="preserve">- Controller-ul – </w:t>
      </w:r>
      <w:proofErr w:type="spellStart"/>
      <w:r>
        <w:t>funcționează</w:t>
      </w:r>
      <w:proofErr w:type="spellEnd"/>
      <w:r>
        <w:t xml:space="preserve"> ca un intermediar între utilizator și aplicație. Primește cereri din partea utilizatorului, procesează aceste cereri cu ajutorul logicii de business și returnează răspunsuri </w:t>
      </w:r>
      <w:proofErr w:type="spellStart"/>
      <w:r>
        <w:t>corespunzătoare</w:t>
      </w:r>
      <w:proofErr w:type="spellEnd"/>
      <w:r w:rsidR="007E2BFB">
        <w:t xml:space="preserve">. </w:t>
      </w:r>
      <w:r w:rsidR="007E2BFB" w:rsidRPr="007E2BFB">
        <w:t xml:space="preserve">Controller-ul, </w:t>
      </w:r>
      <w:proofErr w:type="spellStart"/>
      <w:r w:rsidR="007E2BFB" w:rsidRPr="007E2BFB">
        <w:t>așadar</w:t>
      </w:r>
      <w:proofErr w:type="spellEnd"/>
      <w:r w:rsidR="007E2BFB" w:rsidRPr="007E2BFB">
        <w:t xml:space="preserve">, are ca scop </w:t>
      </w:r>
      <w:proofErr w:type="spellStart"/>
      <w:r w:rsidR="007E2BFB" w:rsidRPr="007E2BFB">
        <w:t>primar</w:t>
      </w:r>
      <w:proofErr w:type="spellEnd"/>
      <w:r w:rsidR="007E2BFB" w:rsidRPr="007E2BFB">
        <w:t xml:space="preserve"> </w:t>
      </w:r>
      <w:proofErr w:type="spellStart"/>
      <w:r w:rsidR="007E2BFB" w:rsidRPr="007E2BFB">
        <w:t>coordonarea</w:t>
      </w:r>
      <w:proofErr w:type="spellEnd"/>
      <w:r w:rsidR="007E2BFB" w:rsidRPr="007E2BFB">
        <w:t xml:space="preserve"> </w:t>
      </w:r>
      <w:proofErr w:type="spellStart"/>
      <w:r w:rsidR="007E2BFB" w:rsidRPr="007E2BFB">
        <w:t>fluxului</w:t>
      </w:r>
      <w:proofErr w:type="spellEnd"/>
      <w:r w:rsidR="007E2BFB" w:rsidRPr="007E2BFB">
        <w:t xml:space="preserve"> de date </w:t>
      </w:r>
      <w:proofErr w:type="spellStart"/>
      <w:r w:rsidR="007E2BFB" w:rsidRPr="007E2BFB">
        <w:t>dintre</w:t>
      </w:r>
      <w:proofErr w:type="spellEnd"/>
      <w:r w:rsidR="007E2BFB" w:rsidRPr="007E2BFB">
        <w:t xml:space="preserve"> Model </w:t>
      </w:r>
      <w:proofErr w:type="spellStart"/>
      <w:r w:rsidR="007E2BFB" w:rsidRPr="007E2BFB">
        <w:t>și</w:t>
      </w:r>
      <w:proofErr w:type="spellEnd"/>
      <w:r w:rsidR="007E2BFB" w:rsidRPr="007E2BFB">
        <w:t xml:space="preserve"> View, </w:t>
      </w:r>
      <w:proofErr w:type="spellStart"/>
      <w:r w:rsidR="007E2BFB" w:rsidRPr="007E2BFB">
        <w:t>asigurând</w:t>
      </w:r>
      <w:proofErr w:type="spellEnd"/>
      <w:r w:rsidR="007E2BFB" w:rsidRPr="007E2BFB">
        <w:t xml:space="preserve"> </w:t>
      </w:r>
      <w:proofErr w:type="spellStart"/>
      <w:r w:rsidR="007E2BFB" w:rsidRPr="007E2BFB">
        <w:t>independența</w:t>
      </w:r>
      <w:proofErr w:type="spellEnd"/>
      <w:r w:rsidR="007E2BFB" w:rsidRPr="007E2BFB">
        <w:t xml:space="preserve"> </w:t>
      </w:r>
      <w:proofErr w:type="spellStart"/>
      <w:r w:rsidR="007E2BFB" w:rsidRPr="007E2BFB">
        <w:t>dintre</w:t>
      </w:r>
      <w:proofErr w:type="spellEnd"/>
      <w:r w:rsidR="007E2BFB" w:rsidRPr="007E2BFB">
        <w:t xml:space="preserve"> </w:t>
      </w:r>
      <w:proofErr w:type="spellStart"/>
      <w:r w:rsidR="007E2BFB" w:rsidRPr="007E2BFB">
        <w:t>cele</w:t>
      </w:r>
      <w:proofErr w:type="spellEnd"/>
      <w:r w:rsidR="007E2BFB" w:rsidRPr="007E2BFB">
        <w:t xml:space="preserve"> </w:t>
      </w:r>
      <w:proofErr w:type="spellStart"/>
      <w:r w:rsidR="007E2BFB" w:rsidRPr="007E2BFB">
        <w:t>două</w:t>
      </w:r>
      <w:proofErr w:type="spellEnd"/>
      <w:r w:rsidR="007E2BFB" w:rsidRPr="007E2BFB">
        <w:t>.</w:t>
      </w:r>
      <w:r w:rsidR="007E2BFB" w:rsidRPr="00D54ED7">
        <w:rPr>
          <w:rFonts w:ascii="Times New Roman" w:hAnsi="Times New Roman"/>
          <w:sz w:val="24"/>
          <w:szCs w:val="24"/>
        </w:rPr>
        <w:t xml:space="preserve"> </w:t>
      </w:r>
      <w:r w:rsidR="007E2BFB" w:rsidRPr="009E1D74">
        <w:rPr>
          <w:noProof/>
        </w:rPr>
        <w:lastRenderedPageBreak/>
        <w:drawing>
          <wp:inline distT="0" distB="0" distL="0" distR="0" wp14:anchorId="168E5D41" wp14:editId="5366CA1C">
            <wp:extent cx="5486400" cy="3566221"/>
            <wp:effectExtent l="0" t="0" r="0" b="0"/>
            <wp:docPr id="2099415351" name="Picture 1" descr="A picture containing diagram, text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15351" name="Picture 1" descr="A picture containing diagram, text, technical drawing, pla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ASP.NET Core MVC oferă:</w:t>
      </w:r>
      <w:r>
        <w:br/>
        <w:t xml:space="preserve">- </w:t>
      </w:r>
      <w:proofErr w:type="spellStart"/>
      <w:r>
        <w:t>Multiplatformă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 – </w:t>
      </w:r>
      <w:proofErr w:type="spellStart"/>
      <w:r>
        <w:t>aplicațiile</w:t>
      </w:r>
      <w:proofErr w:type="spellEnd"/>
      <w:r>
        <w:t xml:space="preserve"> pot rula pe Windows, Linux și macOS;</w:t>
      </w:r>
      <w:r>
        <w:br/>
        <w:t xml:space="preserve">-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superioară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versiunile anterioare ASP.NET, cu timpi de răspuns mai mici și consum redus de resurse;</w:t>
      </w:r>
      <w:r>
        <w:br/>
        <w:t xml:space="preserve">-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nativ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autorizare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</w:t>
      </w:r>
      <w:r w:rsidR="007E2BFB">
        <w:t>“</w:t>
      </w:r>
      <w:r>
        <w:t>ASP.NET Identity</w:t>
      </w:r>
      <w:r w:rsidR="007E2BFB">
        <w:t>”</w:t>
      </w:r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permite implementarea ușoară a gestionării utilizatorilor și a rolurilor (ex: student/admin);</w:t>
      </w:r>
      <w:r>
        <w:br/>
        <w:t xml:space="preserve">- </w:t>
      </w:r>
      <w:proofErr w:type="spellStart"/>
      <w:r>
        <w:t>Integrare</w:t>
      </w:r>
      <w:proofErr w:type="spellEnd"/>
      <w:r>
        <w:t xml:space="preserve"> cu Entity Framework Core,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manipularea bazelor de date într-un mod rapid și eficient folosind obiecte C# în loc de interogări SQL directe;</w:t>
      </w:r>
      <w:r>
        <w:br/>
        <w:t xml:space="preserve">-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modulară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extensibilă</w:t>
      </w:r>
      <w:proofErr w:type="spellEnd"/>
      <w:r>
        <w:t>, care permite dezvoltarea de aplicații pe termen lung, ușor de extins cu noi funcționalități.</w:t>
      </w:r>
      <w:r>
        <w:br/>
      </w:r>
      <w:r>
        <w:br/>
        <w:t>Prin utilizarea ASP.NET Core MVC, aplicația dezvoltată în cadrul acestei lucrări beneficiază de o structură solidă, clară, care permite dezvoltarea rapidă, menținerea ușoară și scalabilitatea proiectului pe termen lung. În plus, framework-ul facilitează implementarea celor mai bune practici în materie de securitate, organizare a codului și experiență a utilizatorului.</w:t>
      </w:r>
      <w:r>
        <w:br/>
      </w:r>
    </w:p>
    <w:p w14:paraId="6965BB5C" w14:textId="6171F4EC" w:rsidR="00F7760B" w:rsidRDefault="00F7760B">
      <w:pPr>
        <w:rPr>
          <w:b/>
          <w:bCs/>
        </w:rPr>
      </w:pPr>
      <w:r w:rsidRPr="00F7760B">
        <w:rPr>
          <w:b/>
          <w:bCs/>
        </w:rPr>
        <w:t>ASP.NET IDENTITY</w:t>
      </w:r>
    </w:p>
    <w:p w14:paraId="0A88ACBE" w14:textId="77777777" w:rsidR="00F7760B" w:rsidRDefault="00F7760B" w:rsidP="00F7760B">
      <w:r w:rsidRPr="00F7760B">
        <w:t xml:space="preserve">ASP.NET Identity </w:t>
      </w:r>
      <w:proofErr w:type="spellStart"/>
      <w:r w:rsidRPr="00F7760B">
        <w:t>reprezintă</w:t>
      </w:r>
      <w:proofErr w:type="spellEnd"/>
      <w:r w:rsidRPr="00F7760B">
        <w:t xml:space="preserve"> </w:t>
      </w:r>
      <w:proofErr w:type="spellStart"/>
      <w:r w:rsidRPr="00F7760B">
        <w:t>sistemul</w:t>
      </w:r>
      <w:proofErr w:type="spellEnd"/>
      <w:r w:rsidRPr="00F7760B">
        <w:t xml:space="preserve"> modern de </w:t>
      </w:r>
      <w:proofErr w:type="spellStart"/>
      <w:r w:rsidRPr="00F7760B">
        <w:t>gestionare</w:t>
      </w:r>
      <w:proofErr w:type="spellEnd"/>
      <w:r w:rsidRPr="00F7760B">
        <w:t xml:space="preserve"> </w:t>
      </w:r>
      <w:proofErr w:type="gramStart"/>
      <w:r w:rsidRPr="00F7760B">
        <w:t>a</w:t>
      </w:r>
      <w:proofErr w:type="gramEnd"/>
      <w:r w:rsidRPr="00F7760B">
        <w:t xml:space="preserve"> </w:t>
      </w:r>
      <w:proofErr w:type="spellStart"/>
      <w:r w:rsidRPr="00F7760B">
        <w:t>autentificării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</w:t>
      </w:r>
      <w:proofErr w:type="spellStart"/>
      <w:r w:rsidRPr="00F7760B">
        <w:t>autorizării</w:t>
      </w:r>
      <w:proofErr w:type="spellEnd"/>
      <w:r w:rsidRPr="00F7760B">
        <w:t xml:space="preserve"> </w:t>
      </w:r>
      <w:proofErr w:type="spellStart"/>
      <w:r w:rsidRPr="00F7760B">
        <w:t>în</w:t>
      </w:r>
      <w:proofErr w:type="spellEnd"/>
      <w:r w:rsidRPr="00F7760B">
        <w:t xml:space="preserve"> </w:t>
      </w:r>
      <w:proofErr w:type="spellStart"/>
      <w:r w:rsidRPr="00F7760B">
        <w:t>cadrul</w:t>
      </w:r>
      <w:proofErr w:type="spellEnd"/>
      <w:r w:rsidRPr="00F7760B">
        <w:t xml:space="preserve"> </w:t>
      </w:r>
      <w:proofErr w:type="spellStart"/>
      <w:r w:rsidRPr="00F7760B">
        <w:t>aplicațiilor</w:t>
      </w:r>
      <w:proofErr w:type="spellEnd"/>
      <w:r w:rsidRPr="00F7760B">
        <w:t xml:space="preserve"> </w:t>
      </w:r>
      <w:proofErr w:type="spellStart"/>
      <w:r w:rsidRPr="00F7760B">
        <w:t>dezvoltate</w:t>
      </w:r>
      <w:proofErr w:type="spellEnd"/>
      <w:r w:rsidRPr="00F7760B">
        <w:t xml:space="preserve"> pe </w:t>
      </w:r>
      <w:proofErr w:type="spellStart"/>
      <w:r w:rsidRPr="00F7760B">
        <w:t>platforma</w:t>
      </w:r>
      <w:proofErr w:type="spellEnd"/>
      <w:r w:rsidRPr="00F7760B">
        <w:t xml:space="preserve"> ASP.NET </w:t>
      </w:r>
      <w:proofErr w:type="spellStart"/>
      <w:r w:rsidRPr="00F7760B">
        <w:t>și</w:t>
      </w:r>
      <w:proofErr w:type="spellEnd"/>
      <w:r w:rsidRPr="00F7760B">
        <w:t xml:space="preserve"> ASP.NET Core. </w:t>
      </w:r>
      <w:proofErr w:type="spellStart"/>
      <w:r w:rsidRPr="00F7760B">
        <w:t>Acest</w:t>
      </w:r>
      <w:proofErr w:type="spellEnd"/>
      <w:r w:rsidRPr="00F7760B">
        <w:t xml:space="preserve"> </w:t>
      </w:r>
      <w:proofErr w:type="spellStart"/>
      <w:r w:rsidRPr="00F7760B">
        <w:t>sistem</w:t>
      </w:r>
      <w:proofErr w:type="spellEnd"/>
      <w:r w:rsidRPr="00F7760B">
        <w:t xml:space="preserve"> a </w:t>
      </w:r>
      <w:proofErr w:type="spellStart"/>
      <w:r w:rsidRPr="00F7760B">
        <w:t>fost</w:t>
      </w:r>
      <w:proofErr w:type="spellEnd"/>
      <w:r w:rsidRPr="00F7760B">
        <w:t xml:space="preserve"> </w:t>
      </w:r>
      <w:proofErr w:type="spellStart"/>
      <w:r w:rsidRPr="00F7760B">
        <w:t>conceput</w:t>
      </w:r>
      <w:proofErr w:type="spellEnd"/>
      <w:r w:rsidRPr="00F7760B">
        <w:t xml:space="preserve"> </w:t>
      </w:r>
      <w:proofErr w:type="spellStart"/>
      <w:r w:rsidRPr="00F7760B">
        <w:t>pentru</w:t>
      </w:r>
      <w:proofErr w:type="spellEnd"/>
      <w:r w:rsidRPr="00F7760B">
        <w:t xml:space="preserve"> a </w:t>
      </w:r>
      <w:proofErr w:type="spellStart"/>
      <w:r w:rsidRPr="00F7760B">
        <w:t>răspunde</w:t>
      </w:r>
      <w:proofErr w:type="spellEnd"/>
      <w:r w:rsidRPr="00F7760B">
        <w:t xml:space="preserve"> </w:t>
      </w:r>
      <w:proofErr w:type="spellStart"/>
      <w:r w:rsidRPr="00F7760B">
        <w:t>nevoilor</w:t>
      </w:r>
      <w:proofErr w:type="spellEnd"/>
      <w:r w:rsidRPr="00F7760B">
        <w:t xml:space="preserve"> tot </w:t>
      </w:r>
      <w:proofErr w:type="spellStart"/>
      <w:r w:rsidRPr="00F7760B">
        <w:t>mai</w:t>
      </w:r>
      <w:proofErr w:type="spellEnd"/>
      <w:r w:rsidRPr="00F7760B">
        <w:t xml:space="preserve"> </w:t>
      </w:r>
      <w:proofErr w:type="spellStart"/>
      <w:r w:rsidRPr="00F7760B">
        <w:t>complexe</w:t>
      </w:r>
      <w:proofErr w:type="spellEnd"/>
      <w:r w:rsidRPr="00F7760B">
        <w:t xml:space="preserve"> legate de </w:t>
      </w:r>
      <w:proofErr w:type="spellStart"/>
      <w:r w:rsidRPr="00F7760B">
        <w:t>securitatea</w:t>
      </w:r>
      <w:proofErr w:type="spellEnd"/>
      <w:r w:rsidRPr="00F7760B">
        <w:t xml:space="preserve"> </w:t>
      </w:r>
      <w:proofErr w:type="spellStart"/>
      <w:r w:rsidRPr="00F7760B">
        <w:t>aplicațiilor</w:t>
      </w:r>
      <w:proofErr w:type="spellEnd"/>
      <w:r w:rsidRPr="00F7760B">
        <w:t xml:space="preserve"> </w:t>
      </w:r>
      <w:r w:rsidRPr="00F7760B">
        <w:lastRenderedPageBreak/>
        <w:t xml:space="preserve">web, </w:t>
      </w:r>
      <w:proofErr w:type="spellStart"/>
      <w:r w:rsidRPr="00F7760B">
        <w:t>oferind</w:t>
      </w:r>
      <w:proofErr w:type="spellEnd"/>
      <w:r w:rsidRPr="00F7760B">
        <w:t xml:space="preserve"> un </w:t>
      </w:r>
      <w:proofErr w:type="spellStart"/>
      <w:r w:rsidRPr="00F7760B">
        <w:t>cadru</w:t>
      </w:r>
      <w:proofErr w:type="spellEnd"/>
      <w:r w:rsidRPr="00F7760B">
        <w:t xml:space="preserve"> </w:t>
      </w:r>
      <w:proofErr w:type="spellStart"/>
      <w:r w:rsidRPr="00F7760B">
        <w:t>flexibil</w:t>
      </w:r>
      <w:proofErr w:type="spellEnd"/>
      <w:r w:rsidRPr="00F7760B">
        <w:t xml:space="preserve">, </w:t>
      </w:r>
      <w:proofErr w:type="spellStart"/>
      <w:r w:rsidRPr="00F7760B">
        <w:t>extensibil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</w:t>
      </w:r>
      <w:proofErr w:type="spellStart"/>
      <w:r w:rsidRPr="00F7760B">
        <w:t>sigur</w:t>
      </w:r>
      <w:proofErr w:type="spellEnd"/>
      <w:r w:rsidRPr="00F7760B">
        <w:t xml:space="preserve"> </w:t>
      </w:r>
      <w:proofErr w:type="spellStart"/>
      <w:r w:rsidRPr="00F7760B">
        <w:t>pentru</w:t>
      </w:r>
      <w:proofErr w:type="spellEnd"/>
      <w:r w:rsidRPr="00F7760B">
        <w:t xml:space="preserve"> </w:t>
      </w:r>
      <w:proofErr w:type="spellStart"/>
      <w:r w:rsidRPr="00F7760B">
        <w:t>gestionarea</w:t>
      </w:r>
      <w:proofErr w:type="spellEnd"/>
      <w:r w:rsidRPr="00F7760B">
        <w:t xml:space="preserve"> </w:t>
      </w:r>
      <w:proofErr w:type="spellStart"/>
      <w:r w:rsidRPr="00F7760B">
        <w:t>utilizatorilor</w:t>
      </w:r>
      <w:proofErr w:type="spellEnd"/>
      <w:r w:rsidRPr="00F7760B">
        <w:t xml:space="preserve">, a </w:t>
      </w:r>
      <w:proofErr w:type="spellStart"/>
      <w:r w:rsidRPr="00F7760B">
        <w:t>parolelor</w:t>
      </w:r>
      <w:proofErr w:type="spellEnd"/>
      <w:r w:rsidRPr="00F7760B">
        <w:t xml:space="preserve">, a </w:t>
      </w:r>
      <w:proofErr w:type="spellStart"/>
      <w:r w:rsidRPr="00F7760B">
        <w:t>rolurilor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a </w:t>
      </w:r>
      <w:proofErr w:type="spellStart"/>
      <w:r w:rsidRPr="00F7760B">
        <w:t>drepturilor</w:t>
      </w:r>
      <w:proofErr w:type="spellEnd"/>
      <w:r w:rsidRPr="00F7760B">
        <w:t xml:space="preserve"> de </w:t>
      </w:r>
      <w:proofErr w:type="spellStart"/>
      <w:r w:rsidRPr="00F7760B">
        <w:t>acces</w:t>
      </w:r>
      <w:proofErr w:type="spellEnd"/>
      <w:r w:rsidRPr="00F7760B">
        <w:t xml:space="preserve">. </w:t>
      </w:r>
      <w:proofErr w:type="spellStart"/>
      <w:r w:rsidRPr="00F7760B">
        <w:t>Spre</w:t>
      </w:r>
      <w:proofErr w:type="spellEnd"/>
      <w:r w:rsidRPr="00F7760B">
        <w:t xml:space="preserve"> </w:t>
      </w:r>
      <w:proofErr w:type="spellStart"/>
      <w:r w:rsidRPr="00F7760B">
        <w:t>deosebire</w:t>
      </w:r>
      <w:proofErr w:type="spellEnd"/>
      <w:r w:rsidRPr="00F7760B">
        <w:t xml:space="preserve"> de </w:t>
      </w:r>
      <w:proofErr w:type="spellStart"/>
      <w:r w:rsidRPr="00F7760B">
        <w:t>sistemele</w:t>
      </w:r>
      <w:proofErr w:type="spellEnd"/>
      <w:r w:rsidRPr="00F7760B">
        <w:t xml:space="preserve"> </w:t>
      </w:r>
      <w:proofErr w:type="spellStart"/>
      <w:r w:rsidRPr="00F7760B">
        <w:t>mai</w:t>
      </w:r>
      <w:proofErr w:type="spellEnd"/>
      <w:r w:rsidRPr="00F7760B">
        <w:t xml:space="preserve"> </w:t>
      </w:r>
      <w:proofErr w:type="spellStart"/>
      <w:r w:rsidRPr="00F7760B">
        <w:t>vechi</w:t>
      </w:r>
      <w:proofErr w:type="spellEnd"/>
      <w:r w:rsidRPr="00F7760B">
        <w:t xml:space="preserve">, precum Membership Provider, ASP.NET Identity </w:t>
      </w:r>
      <w:proofErr w:type="spellStart"/>
      <w:r w:rsidRPr="00F7760B">
        <w:t>permite</w:t>
      </w:r>
      <w:proofErr w:type="spellEnd"/>
      <w:r w:rsidRPr="00F7760B">
        <w:t xml:space="preserve"> o </w:t>
      </w:r>
      <w:proofErr w:type="spellStart"/>
      <w:r w:rsidRPr="00F7760B">
        <w:t>integrare</w:t>
      </w:r>
      <w:proofErr w:type="spellEnd"/>
      <w:r w:rsidRPr="00F7760B">
        <w:t xml:space="preserve"> </w:t>
      </w:r>
      <w:proofErr w:type="spellStart"/>
      <w:r w:rsidRPr="00F7760B">
        <w:t>naturală</w:t>
      </w:r>
      <w:proofErr w:type="spellEnd"/>
      <w:r w:rsidRPr="00F7760B">
        <w:t xml:space="preserve"> cu </w:t>
      </w:r>
      <w:proofErr w:type="spellStart"/>
      <w:r w:rsidRPr="00F7760B">
        <w:t>mecanismele</w:t>
      </w:r>
      <w:proofErr w:type="spellEnd"/>
      <w:r w:rsidRPr="00F7760B">
        <w:t xml:space="preserve"> </w:t>
      </w:r>
      <w:proofErr w:type="spellStart"/>
      <w:r w:rsidRPr="00F7760B">
        <w:t>moderne</w:t>
      </w:r>
      <w:proofErr w:type="spellEnd"/>
      <w:r w:rsidRPr="00F7760B">
        <w:t xml:space="preserve"> de </w:t>
      </w:r>
      <w:proofErr w:type="spellStart"/>
      <w:r w:rsidRPr="00F7760B">
        <w:t>autentificare</w:t>
      </w:r>
      <w:proofErr w:type="spellEnd"/>
      <w:r w:rsidRPr="00F7760B">
        <w:t xml:space="preserve">, </w:t>
      </w:r>
      <w:proofErr w:type="spellStart"/>
      <w:r w:rsidRPr="00F7760B">
        <w:t>inclusiv</w:t>
      </w:r>
      <w:proofErr w:type="spellEnd"/>
      <w:r w:rsidRPr="00F7760B">
        <w:t xml:space="preserve"> </w:t>
      </w:r>
      <w:proofErr w:type="spellStart"/>
      <w:r w:rsidRPr="00F7760B">
        <w:t>autentificare</w:t>
      </w:r>
      <w:proofErr w:type="spellEnd"/>
      <w:r w:rsidRPr="00F7760B">
        <w:t xml:space="preserve"> pe </w:t>
      </w:r>
      <w:proofErr w:type="spellStart"/>
      <w:r w:rsidRPr="00F7760B">
        <w:t>bază</w:t>
      </w:r>
      <w:proofErr w:type="spellEnd"/>
      <w:r w:rsidRPr="00F7760B">
        <w:t xml:space="preserve"> de token (cum </w:t>
      </w:r>
      <w:proofErr w:type="spellStart"/>
      <w:r w:rsidRPr="00F7760B">
        <w:t>ar</w:t>
      </w:r>
      <w:proofErr w:type="spellEnd"/>
      <w:r w:rsidRPr="00F7760B">
        <w:t xml:space="preserve"> fi JWT), </w:t>
      </w:r>
      <w:proofErr w:type="spellStart"/>
      <w:r w:rsidRPr="00F7760B">
        <w:t>autentificare</w:t>
      </w:r>
      <w:proofErr w:type="spellEnd"/>
      <w:r w:rsidRPr="00F7760B">
        <w:t xml:space="preserve"> </w:t>
      </w:r>
      <w:proofErr w:type="spellStart"/>
      <w:r w:rsidRPr="00F7760B">
        <w:t>externă</w:t>
      </w:r>
      <w:proofErr w:type="spellEnd"/>
      <w:r w:rsidRPr="00F7760B">
        <w:t xml:space="preserve"> </w:t>
      </w:r>
      <w:proofErr w:type="spellStart"/>
      <w:r w:rsidRPr="00F7760B">
        <w:t>prin</w:t>
      </w:r>
      <w:proofErr w:type="spellEnd"/>
      <w:r w:rsidRPr="00F7760B">
        <w:t xml:space="preserve"> </w:t>
      </w:r>
      <w:proofErr w:type="spellStart"/>
      <w:r w:rsidRPr="00F7760B">
        <w:t>rețele</w:t>
      </w:r>
      <w:proofErr w:type="spellEnd"/>
      <w:r w:rsidRPr="00F7760B">
        <w:t xml:space="preserve"> </w:t>
      </w:r>
      <w:proofErr w:type="spellStart"/>
      <w:r w:rsidRPr="00F7760B">
        <w:t>sociale</w:t>
      </w:r>
      <w:proofErr w:type="spellEnd"/>
      <w:r w:rsidRPr="00F7760B">
        <w:t xml:space="preserve"> (Google, Facebook, Microsoft, Twitter) </w:t>
      </w:r>
      <w:proofErr w:type="spellStart"/>
      <w:r w:rsidRPr="00F7760B">
        <w:t>și</w:t>
      </w:r>
      <w:proofErr w:type="spellEnd"/>
      <w:r w:rsidRPr="00F7760B">
        <w:t xml:space="preserve"> </w:t>
      </w:r>
      <w:proofErr w:type="spellStart"/>
      <w:r w:rsidRPr="00F7760B">
        <w:t>integrarea</w:t>
      </w:r>
      <w:proofErr w:type="spellEnd"/>
      <w:r w:rsidRPr="00F7760B">
        <w:t xml:space="preserve"> cu </w:t>
      </w:r>
      <w:proofErr w:type="spellStart"/>
      <w:r w:rsidRPr="00F7760B">
        <w:t>sisteme</w:t>
      </w:r>
      <w:proofErr w:type="spellEnd"/>
      <w:r w:rsidRPr="00F7760B">
        <w:t xml:space="preserve"> enterprise, precum Azure Active Directory.</w:t>
      </w:r>
    </w:p>
    <w:p w14:paraId="221C9334" w14:textId="3D47F361" w:rsidR="00F7760B" w:rsidRPr="00F7760B" w:rsidRDefault="00F7760B" w:rsidP="00F7760B">
      <w:r w:rsidRPr="00D54ED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50A0A4" wp14:editId="3740E745">
            <wp:extent cx="5486049" cy="2316480"/>
            <wp:effectExtent l="0" t="0" r="635" b="7620"/>
            <wp:docPr id="1221005881" name="Picture 1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88" cy="23174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579970" w14:textId="77777777" w:rsidR="00F7760B" w:rsidRPr="00F7760B" w:rsidRDefault="00F7760B" w:rsidP="00F7760B"/>
    <w:p w14:paraId="13A6422B" w14:textId="77777777" w:rsidR="00F7760B" w:rsidRPr="00F7760B" w:rsidRDefault="00F7760B" w:rsidP="00F7760B">
      <w:proofErr w:type="spellStart"/>
      <w:r w:rsidRPr="00F7760B">
        <w:t>Principiul</w:t>
      </w:r>
      <w:proofErr w:type="spellEnd"/>
      <w:r w:rsidRPr="00F7760B">
        <w:t xml:space="preserve"> de </w:t>
      </w:r>
      <w:proofErr w:type="spellStart"/>
      <w:r w:rsidRPr="00F7760B">
        <w:t>bază</w:t>
      </w:r>
      <w:proofErr w:type="spellEnd"/>
      <w:r w:rsidRPr="00F7760B">
        <w:t xml:space="preserve"> din </w:t>
      </w:r>
      <w:proofErr w:type="spellStart"/>
      <w:r w:rsidRPr="00F7760B">
        <w:t>spatele</w:t>
      </w:r>
      <w:proofErr w:type="spellEnd"/>
      <w:r w:rsidRPr="00F7760B">
        <w:t xml:space="preserve"> ASP.NET Identity </w:t>
      </w:r>
      <w:proofErr w:type="spellStart"/>
      <w:r w:rsidRPr="00F7760B">
        <w:t>constă</w:t>
      </w:r>
      <w:proofErr w:type="spellEnd"/>
      <w:r w:rsidRPr="00F7760B">
        <w:t xml:space="preserve"> </w:t>
      </w:r>
      <w:proofErr w:type="spellStart"/>
      <w:r w:rsidRPr="00F7760B">
        <w:t>în</w:t>
      </w:r>
      <w:proofErr w:type="spellEnd"/>
      <w:r w:rsidRPr="00F7760B">
        <w:t xml:space="preserve"> </w:t>
      </w:r>
      <w:proofErr w:type="spellStart"/>
      <w:r w:rsidRPr="00F7760B">
        <w:t>abstractizarea</w:t>
      </w:r>
      <w:proofErr w:type="spellEnd"/>
      <w:r w:rsidRPr="00F7760B">
        <w:t xml:space="preserve"> </w:t>
      </w:r>
      <w:proofErr w:type="spellStart"/>
      <w:r w:rsidRPr="00F7760B">
        <w:t>conceptului</w:t>
      </w:r>
      <w:proofErr w:type="spellEnd"/>
      <w:r w:rsidRPr="00F7760B">
        <w:t xml:space="preserve"> de „</w:t>
      </w:r>
      <w:proofErr w:type="spellStart"/>
      <w:r w:rsidRPr="00F7760B">
        <w:t>utilizator</w:t>
      </w:r>
      <w:proofErr w:type="spellEnd"/>
      <w:r w:rsidRPr="00F7760B">
        <w:t xml:space="preserve">” </w:t>
      </w:r>
      <w:proofErr w:type="spellStart"/>
      <w:r w:rsidRPr="00F7760B">
        <w:t>și</w:t>
      </w:r>
      <w:proofErr w:type="spellEnd"/>
      <w:r w:rsidRPr="00F7760B">
        <w:t xml:space="preserve"> a </w:t>
      </w:r>
      <w:proofErr w:type="spellStart"/>
      <w:r w:rsidRPr="00F7760B">
        <w:t>tuturor</w:t>
      </w:r>
      <w:proofErr w:type="spellEnd"/>
      <w:r w:rsidRPr="00F7760B">
        <w:t xml:space="preserve"> </w:t>
      </w:r>
      <w:proofErr w:type="spellStart"/>
      <w:r w:rsidRPr="00F7760B">
        <w:t>operațiunilor</w:t>
      </w:r>
      <w:proofErr w:type="spellEnd"/>
      <w:r w:rsidRPr="00F7760B">
        <w:t xml:space="preserve"> </w:t>
      </w:r>
      <w:proofErr w:type="spellStart"/>
      <w:r w:rsidRPr="00F7760B">
        <w:t>asociate</w:t>
      </w:r>
      <w:proofErr w:type="spellEnd"/>
      <w:r w:rsidRPr="00F7760B">
        <w:t xml:space="preserve"> </w:t>
      </w:r>
      <w:proofErr w:type="spellStart"/>
      <w:r w:rsidRPr="00F7760B">
        <w:t>acestuia</w:t>
      </w:r>
      <w:proofErr w:type="spellEnd"/>
      <w:r w:rsidRPr="00F7760B">
        <w:t xml:space="preserve">, </w:t>
      </w:r>
      <w:proofErr w:type="spellStart"/>
      <w:r w:rsidRPr="00F7760B">
        <w:t>indiferent</w:t>
      </w:r>
      <w:proofErr w:type="spellEnd"/>
      <w:r w:rsidRPr="00F7760B">
        <w:t xml:space="preserve"> de </w:t>
      </w:r>
      <w:proofErr w:type="spellStart"/>
      <w:r w:rsidRPr="00F7760B">
        <w:t>sursa</w:t>
      </w:r>
      <w:proofErr w:type="spellEnd"/>
      <w:r w:rsidRPr="00F7760B">
        <w:t xml:space="preserve"> de date </w:t>
      </w:r>
      <w:proofErr w:type="spellStart"/>
      <w:r w:rsidRPr="00F7760B">
        <w:t>sau</w:t>
      </w:r>
      <w:proofErr w:type="spellEnd"/>
      <w:r w:rsidRPr="00F7760B">
        <w:t xml:space="preserve"> de </w:t>
      </w:r>
      <w:proofErr w:type="spellStart"/>
      <w:r w:rsidRPr="00F7760B">
        <w:t>modul</w:t>
      </w:r>
      <w:proofErr w:type="spellEnd"/>
      <w:r w:rsidRPr="00F7760B">
        <w:t xml:space="preserve"> de </w:t>
      </w:r>
      <w:proofErr w:type="spellStart"/>
      <w:r w:rsidRPr="00F7760B">
        <w:t>autentificare</w:t>
      </w:r>
      <w:proofErr w:type="spellEnd"/>
      <w:r w:rsidRPr="00F7760B">
        <w:t xml:space="preserve">. </w:t>
      </w:r>
      <w:proofErr w:type="spellStart"/>
      <w:r w:rsidRPr="00F7760B">
        <w:t>Astfel</w:t>
      </w:r>
      <w:proofErr w:type="spellEnd"/>
      <w:r w:rsidRPr="00F7760B">
        <w:t xml:space="preserve">, </w:t>
      </w:r>
      <w:proofErr w:type="spellStart"/>
      <w:r w:rsidRPr="00F7760B">
        <w:t>dezvoltatorul</w:t>
      </w:r>
      <w:proofErr w:type="spellEnd"/>
      <w:r w:rsidRPr="00F7760B">
        <w:t xml:space="preserve"> </w:t>
      </w:r>
      <w:proofErr w:type="spellStart"/>
      <w:r w:rsidRPr="00F7760B">
        <w:t>poate</w:t>
      </w:r>
      <w:proofErr w:type="spellEnd"/>
      <w:r w:rsidRPr="00F7760B">
        <w:t xml:space="preserve"> </w:t>
      </w:r>
      <w:proofErr w:type="spellStart"/>
      <w:r w:rsidRPr="00F7760B">
        <w:t>defini</w:t>
      </w:r>
      <w:proofErr w:type="spellEnd"/>
      <w:r w:rsidRPr="00F7760B">
        <w:t xml:space="preserve"> cu </w:t>
      </w:r>
      <w:proofErr w:type="spellStart"/>
      <w:r w:rsidRPr="00F7760B">
        <w:t>ușurință</w:t>
      </w:r>
      <w:proofErr w:type="spellEnd"/>
      <w:r w:rsidRPr="00F7760B">
        <w:t xml:space="preserve"> </w:t>
      </w:r>
      <w:proofErr w:type="spellStart"/>
      <w:r w:rsidRPr="00F7760B">
        <w:t>modele</w:t>
      </w:r>
      <w:proofErr w:type="spellEnd"/>
      <w:r w:rsidRPr="00F7760B">
        <w:t xml:space="preserve"> de </w:t>
      </w:r>
      <w:proofErr w:type="spellStart"/>
      <w:r w:rsidRPr="00F7760B">
        <w:t>utilizator</w:t>
      </w:r>
      <w:proofErr w:type="spellEnd"/>
      <w:r w:rsidRPr="00F7760B">
        <w:t xml:space="preserve"> </w:t>
      </w:r>
      <w:proofErr w:type="spellStart"/>
      <w:r w:rsidRPr="00F7760B">
        <w:t>personalizate</w:t>
      </w:r>
      <w:proofErr w:type="spellEnd"/>
      <w:r w:rsidRPr="00F7760B">
        <w:t xml:space="preserve">, </w:t>
      </w:r>
      <w:proofErr w:type="spellStart"/>
      <w:r w:rsidRPr="00F7760B">
        <w:t>adaptate</w:t>
      </w:r>
      <w:proofErr w:type="spellEnd"/>
      <w:r w:rsidRPr="00F7760B">
        <w:t xml:space="preserve"> </w:t>
      </w:r>
      <w:proofErr w:type="spellStart"/>
      <w:r w:rsidRPr="00F7760B">
        <w:t>necesităților</w:t>
      </w:r>
      <w:proofErr w:type="spellEnd"/>
      <w:r w:rsidRPr="00F7760B">
        <w:t xml:space="preserve"> </w:t>
      </w:r>
      <w:proofErr w:type="spellStart"/>
      <w:r w:rsidRPr="00F7760B">
        <w:t>specifice</w:t>
      </w:r>
      <w:proofErr w:type="spellEnd"/>
      <w:r w:rsidRPr="00F7760B">
        <w:t xml:space="preserve"> ale </w:t>
      </w:r>
      <w:proofErr w:type="spellStart"/>
      <w:r w:rsidRPr="00F7760B">
        <w:t>aplicației</w:t>
      </w:r>
      <w:proofErr w:type="spellEnd"/>
      <w:r w:rsidRPr="00F7760B">
        <w:t xml:space="preserve">. </w:t>
      </w:r>
      <w:proofErr w:type="spellStart"/>
      <w:r w:rsidRPr="00F7760B">
        <w:t>Sistemul</w:t>
      </w:r>
      <w:proofErr w:type="spellEnd"/>
      <w:r w:rsidRPr="00F7760B">
        <w:t xml:space="preserve"> se </w:t>
      </w:r>
      <w:proofErr w:type="spellStart"/>
      <w:r w:rsidRPr="00F7760B">
        <w:t>bazează</w:t>
      </w:r>
      <w:proofErr w:type="spellEnd"/>
      <w:r w:rsidRPr="00F7760B">
        <w:t xml:space="preserve"> pe o </w:t>
      </w:r>
      <w:proofErr w:type="spellStart"/>
      <w:r w:rsidRPr="00F7760B">
        <w:t>arhitectură</w:t>
      </w:r>
      <w:proofErr w:type="spellEnd"/>
      <w:r w:rsidRPr="00F7760B">
        <w:t xml:space="preserve"> </w:t>
      </w:r>
      <w:proofErr w:type="spellStart"/>
      <w:r w:rsidRPr="00F7760B">
        <w:t>modulară</w:t>
      </w:r>
      <w:proofErr w:type="spellEnd"/>
      <w:r w:rsidRPr="00F7760B">
        <w:t xml:space="preserve">, </w:t>
      </w:r>
      <w:proofErr w:type="spellStart"/>
      <w:r w:rsidRPr="00F7760B">
        <w:t>unde</w:t>
      </w:r>
      <w:proofErr w:type="spellEnd"/>
      <w:r w:rsidRPr="00F7760B">
        <w:t xml:space="preserve"> </w:t>
      </w:r>
      <w:proofErr w:type="spellStart"/>
      <w:r w:rsidRPr="00F7760B">
        <w:t>componentele</w:t>
      </w:r>
      <w:proofErr w:type="spellEnd"/>
      <w:r w:rsidRPr="00F7760B">
        <w:t xml:space="preserve"> </w:t>
      </w:r>
      <w:proofErr w:type="spellStart"/>
      <w:r w:rsidRPr="00F7760B">
        <w:t>principale</w:t>
      </w:r>
      <w:proofErr w:type="spellEnd"/>
      <w:r w:rsidRPr="00F7760B">
        <w:t xml:space="preserve"> – </w:t>
      </w:r>
      <w:proofErr w:type="spellStart"/>
      <w:r w:rsidRPr="00F7760B">
        <w:t>gestionarea</w:t>
      </w:r>
      <w:proofErr w:type="spellEnd"/>
      <w:r w:rsidRPr="00F7760B">
        <w:t xml:space="preserve"> </w:t>
      </w:r>
      <w:proofErr w:type="spellStart"/>
      <w:r w:rsidRPr="00F7760B">
        <w:t>utilizatorilor</w:t>
      </w:r>
      <w:proofErr w:type="spellEnd"/>
      <w:r w:rsidRPr="00F7760B">
        <w:t xml:space="preserve">, a </w:t>
      </w:r>
      <w:proofErr w:type="spellStart"/>
      <w:r w:rsidRPr="00F7760B">
        <w:t>parolelor</w:t>
      </w:r>
      <w:proofErr w:type="spellEnd"/>
      <w:r w:rsidRPr="00F7760B">
        <w:t xml:space="preserve">, a </w:t>
      </w:r>
      <w:proofErr w:type="spellStart"/>
      <w:r w:rsidRPr="00F7760B">
        <w:t>rolurilor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a </w:t>
      </w:r>
      <w:proofErr w:type="spellStart"/>
      <w:r w:rsidRPr="00F7760B">
        <w:t>permisiunilor</w:t>
      </w:r>
      <w:proofErr w:type="spellEnd"/>
      <w:r w:rsidRPr="00F7760B">
        <w:t xml:space="preserve"> – pot fi </w:t>
      </w:r>
      <w:proofErr w:type="spellStart"/>
      <w:r w:rsidRPr="00F7760B">
        <w:t>extinse</w:t>
      </w:r>
      <w:proofErr w:type="spellEnd"/>
      <w:r w:rsidRPr="00F7760B">
        <w:t xml:space="preserve"> </w:t>
      </w:r>
      <w:proofErr w:type="spellStart"/>
      <w:r w:rsidRPr="00F7760B">
        <w:t>sau</w:t>
      </w:r>
      <w:proofErr w:type="spellEnd"/>
      <w:r w:rsidRPr="00F7760B">
        <w:t xml:space="preserve"> </w:t>
      </w:r>
      <w:proofErr w:type="spellStart"/>
      <w:r w:rsidRPr="00F7760B">
        <w:t>înlocuite</w:t>
      </w:r>
      <w:proofErr w:type="spellEnd"/>
      <w:r w:rsidRPr="00F7760B">
        <w:t xml:space="preserve"> </w:t>
      </w:r>
      <w:proofErr w:type="spellStart"/>
      <w:r w:rsidRPr="00F7760B">
        <w:t>în</w:t>
      </w:r>
      <w:proofErr w:type="spellEnd"/>
      <w:r w:rsidRPr="00F7760B">
        <w:t xml:space="preserve"> </w:t>
      </w:r>
      <w:proofErr w:type="spellStart"/>
      <w:r w:rsidRPr="00F7760B">
        <w:t>funcție</w:t>
      </w:r>
      <w:proofErr w:type="spellEnd"/>
      <w:r w:rsidRPr="00F7760B">
        <w:t xml:space="preserve"> de </w:t>
      </w:r>
      <w:proofErr w:type="spellStart"/>
      <w:r w:rsidRPr="00F7760B">
        <w:t>cerințe</w:t>
      </w:r>
      <w:proofErr w:type="spellEnd"/>
      <w:r w:rsidRPr="00F7760B">
        <w:t xml:space="preserve">. De </w:t>
      </w:r>
      <w:proofErr w:type="spellStart"/>
      <w:r w:rsidRPr="00F7760B">
        <w:t>exemplu</w:t>
      </w:r>
      <w:proofErr w:type="spellEnd"/>
      <w:r w:rsidRPr="00F7760B">
        <w:t xml:space="preserve">, implicit, </w:t>
      </w:r>
      <w:proofErr w:type="spellStart"/>
      <w:r w:rsidRPr="00F7760B">
        <w:t>datele</w:t>
      </w:r>
      <w:proofErr w:type="spellEnd"/>
      <w:r w:rsidRPr="00F7760B">
        <w:t xml:space="preserve"> </w:t>
      </w:r>
      <w:proofErr w:type="spellStart"/>
      <w:r w:rsidRPr="00F7760B">
        <w:t>despre</w:t>
      </w:r>
      <w:proofErr w:type="spellEnd"/>
      <w:r w:rsidRPr="00F7760B">
        <w:t xml:space="preserve"> </w:t>
      </w:r>
      <w:proofErr w:type="spellStart"/>
      <w:r w:rsidRPr="00F7760B">
        <w:t>utilizatori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parole sunt </w:t>
      </w:r>
      <w:proofErr w:type="spellStart"/>
      <w:r w:rsidRPr="00F7760B">
        <w:t>stocate</w:t>
      </w:r>
      <w:proofErr w:type="spellEnd"/>
      <w:r w:rsidRPr="00F7760B">
        <w:t xml:space="preserve"> </w:t>
      </w:r>
      <w:proofErr w:type="spellStart"/>
      <w:r w:rsidRPr="00F7760B">
        <w:t>într</w:t>
      </w:r>
      <w:proofErr w:type="spellEnd"/>
      <w:r w:rsidRPr="00F7760B">
        <w:t xml:space="preserve">-o </w:t>
      </w:r>
      <w:proofErr w:type="spellStart"/>
      <w:r w:rsidRPr="00F7760B">
        <w:t>bază</w:t>
      </w:r>
      <w:proofErr w:type="spellEnd"/>
      <w:r w:rsidRPr="00F7760B">
        <w:t xml:space="preserve"> de date </w:t>
      </w:r>
      <w:proofErr w:type="spellStart"/>
      <w:r w:rsidRPr="00F7760B">
        <w:t>relațională</w:t>
      </w:r>
      <w:proofErr w:type="spellEnd"/>
      <w:r w:rsidRPr="00F7760B">
        <w:t xml:space="preserve"> (de </w:t>
      </w:r>
      <w:proofErr w:type="spellStart"/>
      <w:r w:rsidRPr="00F7760B">
        <w:t>regulă</w:t>
      </w:r>
      <w:proofErr w:type="spellEnd"/>
      <w:r w:rsidRPr="00F7760B">
        <w:t xml:space="preserve"> SQL Server), </w:t>
      </w:r>
      <w:proofErr w:type="spellStart"/>
      <w:r w:rsidRPr="00F7760B">
        <w:t>însă</w:t>
      </w:r>
      <w:proofErr w:type="spellEnd"/>
      <w:r w:rsidRPr="00F7760B">
        <w:t xml:space="preserve"> ASP.NET Identity </w:t>
      </w:r>
      <w:proofErr w:type="spellStart"/>
      <w:r w:rsidRPr="00F7760B">
        <w:t>permite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</w:t>
      </w:r>
      <w:proofErr w:type="spellStart"/>
      <w:r w:rsidRPr="00F7760B">
        <w:t>utilizarea</w:t>
      </w:r>
      <w:proofErr w:type="spellEnd"/>
      <w:r w:rsidRPr="00F7760B">
        <w:t xml:space="preserve"> </w:t>
      </w:r>
      <w:proofErr w:type="spellStart"/>
      <w:r w:rsidRPr="00F7760B">
        <w:t>altor</w:t>
      </w:r>
      <w:proofErr w:type="spellEnd"/>
      <w:r w:rsidRPr="00F7760B">
        <w:t xml:space="preserve"> </w:t>
      </w:r>
      <w:proofErr w:type="spellStart"/>
      <w:r w:rsidRPr="00F7760B">
        <w:t>surse</w:t>
      </w:r>
      <w:proofErr w:type="spellEnd"/>
      <w:r w:rsidRPr="00F7760B">
        <w:t xml:space="preserve"> de date, </w:t>
      </w:r>
      <w:proofErr w:type="spellStart"/>
      <w:r w:rsidRPr="00F7760B">
        <w:t>dacă</w:t>
      </w:r>
      <w:proofErr w:type="spellEnd"/>
      <w:r w:rsidRPr="00F7760B">
        <w:t xml:space="preserve"> </w:t>
      </w:r>
      <w:proofErr w:type="spellStart"/>
      <w:r w:rsidRPr="00F7760B">
        <w:t>este</w:t>
      </w:r>
      <w:proofErr w:type="spellEnd"/>
      <w:r w:rsidRPr="00F7760B">
        <w:t xml:space="preserve"> </w:t>
      </w:r>
      <w:proofErr w:type="spellStart"/>
      <w:r w:rsidRPr="00F7760B">
        <w:t>necesar</w:t>
      </w:r>
      <w:proofErr w:type="spellEnd"/>
      <w:r w:rsidRPr="00F7760B">
        <w:t>.</w:t>
      </w:r>
    </w:p>
    <w:p w14:paraId="6C453559" w14:textId="77777777" w:rsidR="00F7760B" w:rsidRPr="00F7760B" w:rsidRDefault="00F7760B" w:rsidP="00F7760B"/>
    <w:p w14:paraId="361C8D58" w14:textId="77777777" w:rsidR="00F7760B" w:rsidRPr="00F7760B" w:rsidRDefault="00F7760B" w:rsidP="00F7760B">
      <w:r w:rsidRPr="00F7760B">
        <w:t xml:space="preserve">Un aspect </w:t>
      </w:r>
      <w:proofErr w:type="spellStart"/>
      <w:r w:rsidRPr="00F7760B">
        <w:t>esențial</w:t>
      </w:r>
      <w:proofErr w:type="spellEnd"/>
      <w:r w:rsidRPr="00F7760B">
        <w:t xml:space="preserve"> al ASP.NET Identity </w:t>
      </w:r>
      <w:proofErr w:type="spellStart"/>
      <w:r w:rsidRPr="00F7760B">
        <w:t>este</w:t>
      </w:r>
      <w:proofErr w:type="spellEnd"/>
      <w:r w:rsidRPr="00F7760B">
        <w:t xml:space="preserve"> </w:t>
      </w:r>
      <w:proofErr w:type="spellStart"/>
      <w:r w:rsidRPr="00F7760B">
        <w:t>gestionarea</w:t>
      </w:r>
      <w:proofErr w:type="spellEnd"/>
      <w:r w:rsidRPr="00F7760B">
        <w:t xml:space="preserve"> </w:t>
      </w:r>
      <w:proofErr w:type="spellStart"/>
      <w:r w:rsidRPr="00F7760B">
        <w:t>securizată</w:t>
      </w:r>
      <w:proofErr w:type="spellEnd"/>
      <w:r w:rsidRPr="00F7760B">
        <w:t xml:space="preserve"> a </w:t>
      </w:r>
      <w:proofErr w:type="spellStart"/>
      <w:r w:rsidRPr="00F7760B">
        <w:t>parolelor</w:t>
      </w:r>
      <w:proofErr w:type="spellEnd"/>
      <w:r w:rsidRPr="00F7760B">
        <w:t xml:space="preserve">. </w:t>
      </w:r>
      <w:proofErr w:type="spellStart"/>
      <w:r w:rsidRPr="00F7760B">
        <w:t>Parolele</w:t>
      </w:r>
      <w:proofErr w:type="spellEnd"/>
      <w:r w:rsidRPr="00F7760B">
        <w:t xml:space="preserve"> </w:t>
      </w:r>
      <w:proofErr w:type="spellStart"/>
      <w:r w:rsidRPr="00F7760B">
        <w:t>utilizatorilor</w:t>
      </w:r>
      <w:proofErr w:type="spellEnd"/>
      <w:r w:rsidRPr="00F7760B">
        <w:t xml:space="preserve"> sunt </w:t>
      </w:r>
      <w:proofErr w:type="spellStart"/>
      <w:r w:rsidRPr="00F7760B">
        <w:t>stocate</w:t>
      </w:r>
      <w:proofErr w:type="spellEnd"/>
      <w:r w:rsidRPr="00F7760B">
        <w:t xml:space="preserve"> </w:t>
      </w:r>
      <w:proofErr w:type="spellStart"/>
      <w:r w:rsidRPr="00F7760B">
        <w:t>în</w:t>
      </w:r>
      <w:proofErr w:type="spellEnd"/>
      <w:r w:rsidRPr="00F7760B">
        <w:t xml:space="preserve"> mod implicit sub </w:t>
      </w:r>
      <w:proofErr w:type="spellStart"/>
      <w:r w:rsidRPr="00F7760B">
        <w:t>formă</w:t>
      </w:r>
      <w:proofErr w:type="spellEnd"/>
      <w:r w:rsidRPr="00F7760B">
        <w:t xml:space="preserve"> </w:t>
      </w:r>
      <w:proofErr w:type="spellStart"/>
      <w:r w:rsidRPr="00F7760B">
        <w:t>criptată</w:t>
      </w:r>
      <w:proofErr w:type="spellEnd"/>
      <w:r w:rsidRPr="00F7760B">
        <w:t xml:space="preserve">, </w:t>
      </w:r>
      <w:proofErr w:type="spellStart"/>
      <w:r w:rsidRPr="00F7760B">
        <w:t>folosind</w:t>
      </w:r>
      <w:proofErr w:type="spellEnd"/>
      <w:r w:rsidRPr="00F7760B">
        <w:t xml:space="preserve"> </w:t>
      </w:r>
      <w:proofErr w:type="spellStart"/>
      <w:r w:rsidRPr="00F7760B">
        <w:t>algoritmi</w:t>
      </w:r>
      <w:proofErr w:type="spellEnd"/>
      <w:r w:rsidRPr="00F7760B">
        <w:t xml:space="preserve"> de tip hash </w:t>
      </w:r>
      <w:proofErr w:type="spellStart"/>
      <w:r w:rsidRPr="00F7760B">
        <w:t>și</w:t>
      </w:r>
      <w:proofErr w:type="spellEnd"/>
      <w:r w:rsidRPr="00F7760B">
        <w:t xml:space="preserve"> salt, </w:t>
      </w:r>
      <w:proofErr w:type="spellStart"/>
      <w:r w:rsidRPr="00F7760B">
        <w:t>ceea</w:t>
      </w:r>
      <w:proofErr w:type="spellEnd"/>
      <w:r w:rsidRPr="00F7760B">
        <w:t xml:space="preserve"> </w:t>
      </w:r>
      <w:proofErr w:type="spellStart"/>
      <w:r w:rsidRPr="00F7760B">
        <w:t>ce</w:t>
      </w:r>
      <w:proofErr w:type="spellEnd"/>
      <w:r w:rsidRPr="00F7760B">
        <w:t xml:space="preserve"> face ca </w:t>
      </w:r>
      <w:proofErr w:type="spellStart"/>
      <w:r w:rsidRPr="00F7760B">
        <w:t>protecția</w:t>
      </w:r>
      <w:proofErr w:type="spellEnd"/>
      <w:r w:rsidRPr="00F7760B">
        <w:t xml:space="preserve"> </w:t>
      </w:r>
      <w:proofErr w:type="spellStart"/>
      <w:r w:rsidRPr="00F7760B">
        <w:t>împotriva</w:t>
      </w:r>
      <w:proofErr w:type="spellEnd"/>
      <w:r w:rsidRPr="00F7760B">
        <w:t xml:space="preserve"> </w:t>
      </w:r>
      <w:proofErr w:type="spellStart"/>
      <w:r w:rsidRPr="00F7760B">
        <w:t>atacurilor</w:t>
      </w:r>
      <w:proofErr w:type="spellEnd"/>
      <w:r w:rsidRPr="00F7760B">
        <w:t xml:space="preserve"> de tip brute-force </w:t>
      </w:r>
      <w:proofErr w:type="spellStart"/>
      <w:r w:rsidRPr="00F7760B">
        <w:t>sau</w:t>
      </w:r>
      <w:proofErr w:type="spellEnd"/>
      <w:r w:rsidRPr="00F7760B">
        <w:t xml:space="preserve"> rainbow table </w:t>
      </w:r>
      <w:proofErr w:type="spellStart"/>
      <w:r w:rsidRPr="00F7760B">
        <w:t>să</w:t>
      </w:r>
      <w:proofErr w:type="spellEnd"/>
      <w:r w:rsidRPr="00F7760B">
        <w:t xml:space="preserve"> fie </w:t>
      </w:r>
      <w:proofErr w:type="spellStart"/>
      <w:r w:rsidRPr="00F7760B">
        <w:t>foarte</w:t>
      </w:r>
      <w:proofErr w:type="spellEnd"/>
      <w:r w:rsidRPr="00F7760B">
        <w:t xml:space="preserve"> </w:t>
      </w:r>
      <w:proofErr w:type="spellStart"/>
      <w:r w:rsidRPr="00F7760B">
        <w:t>robustă</w:t>
      </w:r>
      <w:proofErr w:type="spellEnd"/>
      <w:r w:rsidRPr="00F7760B">
        <w:t xml:space="preserve">. </w:t>
      </w:r>
      <w:proofErr w:type="spellStart"/>
      <w:r w:rsidRPr="00F7760B">
        <w:t>În</w:t>
      </w:r>
      <w:proofErr w:type="spellEnd"/>
      <w:r w:rsidRPr="00F7760B">
        <w:t xml:space="preserve"> plus, </w:t>
      </w:r>
      <w:proofErr w:type="spellStart"/>
      <w:r w:rsidRPr="00F7760B">
        <w:t>sistemul</w:t>
      </w:r>
      <w:proofErr w:type="spellEnd"/>
      <w:r w:rsidRPr="00F7760B">
        <w:t xml:space="preserve"> </w:t>
      </w:r>
      <w:proofErr w:type="spellStart"/>
      <w:r w:rsidRPr="00F7760B">
        <w:t>permite</w:t>
      </w:r>
      <w:proofErr w:type="spellEnd"/>
      <w:r w:rsidRPr="00F7760B">
        <w:t xml:space="preserve"> </w:t>
      </w:r>
      <w:proofErr w:type="spellStart"/>
      <w:r w:rsidRPr="00F7760B">
        <w:t>configurarea</w:t>
      </w:r>
      <w:proofErr w:type="spellEnd"/>
      <w:r w:rsidRPr="00F7760B">
        <w:t xml:space="preserve"> </w:t>
      </w:r>
      <w:proofErr w:type="spellStart"/>
      <w:r w:rsidRPr="00F7760B">
        <w:t>unor</w:t>
      </w:r>
      <w:proofErr w:type="spellEnd"/>
      <w:r w:rsidRPr="00F7760B">
        <w:t xml:space="preserve"> </w:t>
      </w:r>
      <w:proofErr w:type="spellStart"/>
      <w:r w:rsidRPr="00F7760B">
        <w:t>politici</w:t>
      </w:r>
      <w:proofErr w:type="spellEnd"/>
      <w:r w:rsidRPr="00F7760B">
        <w:t xml:space="preserve"> </w:t>
      </w:r>
      <w:proofErr w:type="spellStart"/>
      <w:r w:rsidRPr="00F7760B">
        <w:t>stricte</w:t>
      </w:r>
      <w:proofErr w:type="spellEnd"/>
      <w:r w:rsidRPr="00F7760B">
        <w:t xml:space="preserve"> </w:t>
      </w:r>
      <w:proofErr w:type="spellStart"/>
      <w:r w:rsidRPr="00F7760B">
        <w:t>privind</w:t>
      </w:r>
      <w:proofErr w:type="spellEnd"/>
      <w:r w:rsidRPr="00F7760B">
        <w:t xml:space="preserve"> </w:t>
      </w:r>
      <w:proofErr w:type="spellStart"/>
      <w:r w:rsidRPr="00F7760B">
        <w:t>complexitatea</w:t>
      </w:r>
      <w:proofErr w:type="spellEnd"/>
      <w:r w:rsidRPr="00F7760B">
        <w:t xml:space="preserve"> </w:t>
      </w:r>
      <w:proofErr w:type="spellStart"/>
      <w:r w:rsidRPr="00F7760B">
        <w:t>parolelor</w:t>
      </w:r>
      <w:proofErr w:type="spellEnd"/>
      <w:r w:rsidRPr="00F7760B">
        <w:t xml:space="preserve">, </w:t>
      </w:r>
      <w:proofErr w:type="spellStart"/>
      <w:r w:rsidRPr="00F7760B">
        <w:t>expirarea</w:t>
      </w:r>
      <w:proofErr w:type="spellEnd"/>
      <w:r w:rsidRPr="00F7760B">
        <w:t xml:space="preserve"> </w:t>
      </w:r>
      <w:proofErr w:type="spellStart"/>
      <w:r w:rsidRPr="00F7760B">
        <w:t>acestora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</w:t>
      </w:r>
      <w:proofErr w:type="spellStart"/>
      <w:r w:rsidRPr="00F7760B">
        <w:t>blocarea</w:t>
      </w:r>
      <w:proofErr w:type="spellEnd"/>
      <w:r w:rsidRPr="00F7760B">
        <w:t xml:space="preserve"> </w:t>
      </w:r>
      <w:proofErr w:type="spellStart"/>
      <w:r w:rsidRPr="00F7760B">
        <w:t>contului</w:t>
      </w:r>
      <w:proofErr w:type="spellEnd"/>
      <w:r w:rsidRPr="00F7760B">
        <w:t xml:space="preserve"> </w:t>
      </w:r>
      <w:proofErr w:type="spellStart"/>
      <w:r w:rsidRPr="00F7760B">
        <w:t>după</w:t>
      </w:r>
      <w:proofErr w:type="spellEnd"/>
      <w:r w:rsidRPr="00F7760B">
        <w:t xml:space="preserve"> un </w:t>
      </w:r>
      <w:proofErr w:type="spellStart"/>
      <w:r w:rsidRPr="00F7760B">
        <w:t>anumit</w:t>
      </w:r>
      <w:proofErr w:type="spellEnd"/>
      <w:r w:rsidRPr="00F7760B">
        <w:t xml:space="preserve"> </w:t>
      </w:r>
      <w:proofErr w:type="spellStart"/>
      <w:r w:rsidRPr="00F7760B">
        <w:t>număr</w:t>
      </w:r>
      <w:proofErr w:type="spellEnd"/>
      <w:r w:rsidRPr="00F7760B">
        <w:t xml:space="preserve"> de </w:t>
      </w:r>
      <w:proofErr w:type="spellStart"/>
      <w:r w:rsidRPr="00F7760B">
        <w:t>încercări</w:t>
      </w:r>
      <w:proofErr w:type="spellEnd"/>
      <w:r w:rsidRPr="00F7760B">
        <w:t xml:space="preserve"> </w:t>
      </w:r>
      <w:proofErr w:type="spellStart"/>
      <w:r w:rsidRPr="00F7760B">
        <w:t>eșuate</w:t>
      </w:r>
      <w:proofErr w:type="spellEnd"/>
      <w:r w:rsidRPr="00F7760B">
        <w:t xml:space="preserve"> de </w:t>
      </w:r>
      <w:proofErr w:type="spellStart"/>
      <w:r w:rsidRPr="00F7760B">
        <w:t>autentificare</w:t>
      </w:r>
      <w:proofErr w:type="spellEnd"/>
      <w:r w:rsidRPr="00F7760B">
        <w:t xml:space="preserve">. </w:t>
      </w:r>
      <w:proofErr w:type="spellStart"/>
      <w:r w:rsidRPr="00F7760B">
        <w:t>Aceste</w:t>
      </w:r>
      <w:proofErr w:type="spellEnd"/>
      <w:r w:rsidRPr="00F7760B">
        <w:t xml:space="preserve"> </w:t>
      </w:r>
      <w:proofErr w:type="spellStart"/>
      <w:r w:rsidRPr="00F7760B">
        <w:t>măsuri</w:t>
      </w:r>
      <w:proofErr w:type="spellEnd"/>
      <w:r w:rsidRPr="00F7760B">
        <w:t xml:space="preserve"> </w:t>
      </w:r>
      <w:proofErr w:type="spellStart"/>
      <w:r w:rsidRPr="00F7760B">
        <w:t>sporesc</w:t>
      </w:r>
      <w:proofErr w:type="spellEnd"/>
      <w:r w:rsidRPr="00F7760B">
        <w:t xml:space="preserve"> </w:t>
      </w:r>
      <w:proofErr w:type="spellStart"/>
      <w:r w:rsidRPr="00F7760B">
        <w:t>nivelul</w:t>
      </w:r>
      <w:proofErr w:type="spellEnd"/>
      <w:r w:rsidRPr="00F7760B">
        <w:t xml:space="preserve"> general de </w:t>
      </w:r>
      <w:proofErr w:type="spellStart"/>
      <w:r w:rsidRPr="00F7760B">
        <w:t>securitate</w:t>
      </w:r>
      <w:proofErr w:type="spellEnd"/>
      <w:r w:rsidRPr="00F7760B">
        <w:t xml:space="preserve"> al </w:t>
      </w:r>
      <w:proofErr w:type="spellStart"/>
      <w:r w:rsidRPr="00F7760B">
        <w:t>aplicației</w:t>
      </w:r>
      <w:proofErr w:type="spellEnd"/>
      <w:r w:rsidRPr="00F7760B">
        <w:t>.</w:t>
      </w:r>
    </w:p>
    <w:p w14:paraId="0067461C" w14:textId="77777777" w:rsidR="00F7760B" w:rsidRPr="00F7760B" w:rsidRDefault="00F7760B" w:rsidP="00F7760B"/>
    <w:p w14:paraId="14F94B2F" w14:textId="77777777" w:rsidR="00F7760B" w:rsidRPr="00F7760B" w:rsidRDefault="00F7760B" w:rsidP="00F7760B">
      <w:r w:rsidRPr="00F7760B">
        <w:lastRenderedPageBreak/>
        <w:t xml:space="preserve">ASP.NET Identity </w:t>
      </w:r>
      <w:proofErr w:type="spellStart"/>
      <w:r w:rsidRPr="00F7760B">
        <w:t>facilitează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</w:t>
      </w:r>
      <w:proofErr w:type="spellStart"/>
      <w:r w:rsidRPr="00F7760B">
        <w:t>gestionarea</w:t>
      </w:r>
      <w:proofErr w:type="spellEnd"/>
      <w:r w:rsidRPr="00F7760B">
        <w:t xml:space="preserve"> </w:t>
      </w:r>
      <w:proofErr w:type="spellStart"/>
      <w:r w:rsidRPr="00F7760B">
        <w:t>rolurilor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a </w:t>
      </w:r>
      <w:proofErr w:type="spellStart"/>
      <w:r w:rsidRPr="00F7760B">
        <w:t>permisiunilor</w:t>
      </w:r>
      <w:proofErr w:type="spellEnd"/>
      <w:r w:rsidRPr="00F7760B">
        <w:t xml:space="preserve">, </w:t>
      </w:r>
      <w:proofErr w:type="spellStart"/>
      <w:r w:rsidRPr="00F7760B">
        <w:t>ceea</w:t>
      </w:r>
      <w:proofErr w:type="spellEnd"/>
      <w:r w:rsidRPr="00F7760B">
        <w:t xml:space="preserve"> </w:t>
      </w:r>
      <w:proofErr w:type="spellStart"/>
      <w:r w:rsidRPr="00F7760B">
        <w:t>ce</w:t>
      </w:r>
      <w:proofErr w:type="spellEnd"/>
      <w:r w:rsidRPr="00F7760B">
        <w:t xml:space="preserve"> </w:t>
      </w:r>
      <w:proofErr w:type="spellStart"/>
      <w:r w:rsidRPr="00F7760B">
        <w:t>permite</w:t>
      </w:r>
      <w:proofErr w:type="spellEnd"/>
      <w:r w:rsidRPr="00F7760B">
        <w:t xml:space="preserve"> </w:t>
      </w:r>
      <w:proofErr w:type="spellStart"/>
      <w:r w:rsidRPr="00F7760B">
        <w:t>implementarea</w:t>
      </w:r>
      <w:proofErr w:type="spellEnd"/>
      <w:r w:rsidRPr="00F7760B">
        <w:t xml:space="preserve"> </w:t>
      </w:r>
      <w:proofErr w:type="spellStart"/>
      <w:r w:rsidRPr="00F7760B">
        <w:t>unui</w:t>
      </w:r>
      <w:proofErr w:type="spellEnd"/>
      <w:r w:rsidRPr="00F7760B">
        <w:t xml:space="preserve"> </w:t>
      </w:r>
      <w:proofErr w:type="spellStart"/>
      <w:r w:rsidRPr="00F7760B">
        <w:t>sistem</w:t>
      </w:r>
      <w:proofErr w:type="spellEnd"/>
      <w:r w:rsidRPr="00F7760B">
        <w:t xml:space="preserve"> granular de </w:t>
      </w:r>
      <w:proofErr w:type="spellStart"/>
      <w:r w:rsidRPr="00F7760B">
        <w:t>autorizare</w:t>
      </w:r>
      <w:proofErr w:type="spellEnd"/>
      <w:r w:rsidRPr="00F7760B">
        <w:t xml:space="preserve">. </w:t>
      </w:r>
      <w:proofErr w:type="spellStart"/>
      <w:r w:rsidRPr="00F7760B">
        <w:t>Rolurile</w:t>
      </w:r>
      <w:proofErr w:type="spellEnd"/>
      <w:r w:rsidRPr="00F7760B">
        <w:t xml:space="preserve"> pot fi definite de </w:t>
      </w:r>
      <w:proofErr w:type="spellStart"/>
      <w:r w:rsidRPr="00F7760B">
        <w:t>către</w:t>
      </w:r>
      <w:proofErr w:type="spellEnd"/>
      <w:r w:rsidRPr="00F7760B">
        <w:t xml:space="preserve"> </w:t>
      </w:r>
      <w:proofErr w:type="spellStart"/>
      <w:r w:rsidRPr="00F7760B">
        <w:t>dezvoltator</w:t>
      </w:r>
      <w:proofErr w:type="spellEnd"/>
      <w:r w:rsidRPr="00F7760B">
        <w:t xml:space="preserve"> </w:t>
      </w:r>
      <w:proofErr w:type="spellStart"/>
      <w:r w:rsidRPr="00F7760B">
        <w:t>sau</w:t>
      </w:r>
      <w:proofErr w:type="spellEnd"/>
      <w:r w:rsidRPr="00F7760B">
        <w:t xml:space="preserve"> de </w:t>
      </w:r>
      <w:proofErr w:type="spellStart"/>
      <w:r w:rsidRPr="00F7760B">
        <w:t>către</w:t>
      </w:r>
      <w:proofErr w:type="spellEnd"/>
      <w:r w:rsidRPr="00F7760B">
        <w:t xml:space="preserve"> </w:t>
      </w:r>
      <w:proofErr w:type="spellStart"/>
      <w:r w:rsidRPr="00F7760B">
        <w:t>administratorul</w:t>
      </w:r>
      <w:proofErr w:type="spellEnd"/>
      <w:r w:rsidRPr="00F7760B">
        <w:t xml:space="preserve"> </w:t>
      </w:r>
      <w:proofErr w:type="spellStart"/>
      <w:r w:rsidRPr="00F7760B">
        <w:t>aplicației</w:t>
      </w:r>
      <w:proofErr w:type="spellEnd"/>
      <w:r w:rsidRPr="00F7760B">
        <w:t xml:space="preserve">, </w:t>
      </w:r>
      <w:proofErr w:type="spellStart"/>
      <w:r w:rsidRPr="00F7760B">
        <w:t>utilizatorii</w:t>
      </w:r>
      <w:proofErr w:type="spellEnd"/>
      <w:r w:rsidRPr="00F7760B">
        <w:t xml:space="preserve"> pot fi </w:t>
      </w:r>
      <w:proofErr w:type="spellStart"/>
      <w:r w:rsidRPr="00F7760B">
        <w:t>asociați</w:t>
      </w:r>
      <w:proofErr w:type="spellEnd"/>
      <w:r w:rsidRPr="00F7760B">
        <w:t xml:space="preserve"> </w:t>
      </w:r>
      <w:proofErr w:type="spellStart"/>
      <w:r w:rsidRPr="00F7760B">
        <w:t>unuia</w:t>
      </w:r>
      <w:proofErr w:type="spellEnd"/>
      <w:r w:rsidRPr="00F7760B">
        <w:t xml:space="preserve"> </w:t>
      </w:r>
      <w:proofErr w:type="spellStart"/>
      <w:r w:rsidRPr="00F7760B">
        <w:t>sau</w:t>
      </w:r>
      <w:proofErr w:type="spellEnd"/>
      <w:r w:rsidRPr="00F7760B">
        <w:t xml:space="preserve"> </w:t>
      </w:r>
      <w:proofErr w:type="spellStart"/>
      <w:r w:rsidRPr="00F7760B">
        <w:t>mai</w:t>
      </w:r>
      <w:proofErr w:type="spellEnd"/>
      <w:r w:rsidRPr="00F7760B">
        <w:t xml:space="preserve"> </w:t>
      </w:r>
      <w:proofErr w:type="spellStart"/>
      <w:r w:rsidRPr="00F7760B">
        <w:t>multor</w:t>
      </w:r>
      <w:proofErr w:type="spellEnd"/>
      <w:r w:rsidRPr="00F7760B">
        <w:t xml:space="preserve"> </w:t>
      </w:r>
      <w:proofErr w:type="spellStart"/>
      <w:r w:rsidRPr="00F7760B">
        <w:t>roluri</w:t>
      </w:r>
      <w:proofErr w:type="spellEnd"/>
      <w:r w:rsidRPr="00F7760B">
        <w:t xml:space="preserve">, </w:t>
      </w:r>
      <w:proofErr w:type="spellStart"/>
      <w:r w:rsidRPr="00F7760B">
        <w:t>iar</w:t>
      </w:r>
      <w:proofErr w:type="spellEnd"/>
      <w:r w:rsidRPr="00F7760B">
        <w:t xml:space="preserve"> </w:t>
      </w:r>
      <w:proofErr w:type="spellStart"/>
      <w:r w:rsidRPr="00F7760B">
        <w:t>permisiunile</w:t>
      </w:r>
      <w:proofErr w:type="spellEnd"/>
      <w:r w:rsidRPr="00F7760B">
        <w:t xml:space="preserve"> de </w:t>
      </w:r>
      <w:proofErr w:type="spellStart"/>
      <w:r w:rsidRPr="00F7760B">
        <w:t>acces</w:t>
      </w:r>
      <w:proofErr w:type="spellEnd"/>
      <w:r w:rsidRPr="00F7760B">
        <w:t xml:space="preserve"> la diverse </w:t>
      </w:r>
      <w:proofErr w:type="spellStart"/>
      <w:r w:rsidRPr="00F7760B">
        <w:t>resurse</w:t>
      </w:r>
      <w:proofErr w:type="spellEnd"/>
      <w:r w:rsidRPr="00F7760B">
        <w:t xml:space="preserve"> </w:t>
      </w:r>
      <w:proofErr w:type="spellStart"/>
      <w:r w:rsidRPr="00F7760B">
        <w:t>sau</w:t>
      </w:r>
      <w:proofErr w:type="spellEnd"/>
      <w:r w:rsidRPr="00F7760B">
        <w:t xml:space="preserve"> </w:t>
      </w:r>
      <w:proofErr w:type="spellStart"/>
      <w:r w:rsidRPr="00F7760B">
        <w:t>funcționalități</w:t>
      </w:r>
      <w:proofErr w:type="spellEnd"/>
      <w:r w:rsidRPr="00F7760B">
        <w:t xml:space="preserve"> pot fi </w:t>
      </w:r>
      <w:proofErr w:type="spellStart"/>
      <w:r w:rsidRPr="00F7760B">
        <w:t>controlate</w:t>
      </w:r>
      <w:proofErr w:type="spellEnd"/>
      <w:r w:rsidRPr="00F7760B">
        <w:t xml:space="preserve"> cu </w:t>
      </w:r>
      <w:proofErr w:type="spellStart"/>
      <w:r w:rsidRPr="00F7760B">
        <w:t>precizie</w:t>
      </w:r>
      <w:proofErr w:type="spellEnd"/>
      <w:r w:rsidRPr="00F7760B">
        <w:t xml:space="preserve">, </w:t>
      </w:r>
      <w:proofErr w:type="spellStart"/>
      <w:r w:rsidRPr="00F7760B">
        <w:t>în</w:t>
      </w:r>
      <w:proofErr w:type="spellEnd"/>
      <w:r w:rsidRPr="00F7760B">
        <w:t xml:space="preserve"> </w:t>
      </w:r>
      <w:proofErr w:type="spellStart"/>
      <w:r w:rsidRPr="00F7760B">
        <w:t>funcție</w:t>
      </w:r>
      <w:proofErr w:type="spellEnd"/>
      <w:r w:rsidRPr="00F7760B">
        <w:t xml:space="preserve"> de </w:t>
      </w:r>
      <w:proofErr w:type="spellStart"/>
      <w:r w:rsidRPr="00F7760B">
        <w:t>rolurile</w:t>
      </w:r>
      <w:proofErr w:type="spellEnd"/>
      <w:r w:rsidRPr="00F7760B">
        <w:t xml:space="preserve"> </w:t>
      </w:r>
      <w:proofErr w:type="spellStart"/>
      <w:r w:rsidRPr="00F7760B">
        <w:t>atribuite</w:t>
      </w:r>
      <w:proofErr w:type="spellEnd"/>
      <w:r w:rsidRPr="00F7760B">
        <w:t xml:space="preserve">. </w:t>
      </w:r>
      <w:proofErr w:type="spellStart"/>
      <w:r w:rsidRPr="00F7760B">
        <w:t>Acest</w:t>
      </w:r>
      <w:proofErr w:type="spellEnd"/>
      <w:r w:rsidRPr="00F7760B">
        <w:t xml:space="preserve"> model </w:t>
      </w:r>
      <w:proofErr w:type="spellStart"/>
      <w:r w:rsidRPr="00F7760B">
        <w:t>permite</w:t>
      </w:r>
      <w:proofErr w:type="spellEnd"/>
      <w:r w:rsidRPr="00F7760B">
        <w:t xml:space="preserve"> </w:t>
      </w:r>
      <w:proofErr w:type="spellStart"/>
      <w:r w:rsidRPr="00F7760B">
        <w:t>implementarea</w:t>
      </w:r>
      <w:proofErr w:type="spellEnd"/>
      <w:r w:rsidRPr="00F7760B">
        <w:t xml:space="preserve"> </w:t>
      </w:r>
      <w:proofErr w:type="spellStart"/>
      <w:r w:rsidRPr="00F7760B">
        <w:t>ușoară</w:t>
      </w:r>
      <w:proofErr w:type="spellEnd"/>
      <w:r w:rsidRPr="00F7760B">
        <w:t xml:space="preserve"> a </w:t>
      </w:r>
      <w:proofErr w:type="spellStart"/>
      <w:r w:rsidRPr="00F7760B">
        <w:t>unor</w:t>
      </w:r>
      <w:proofErr w:type="spellEnd"/>
      <w:r w:rsidRPr="00F7760B">
        <w:t xml:space="preserve"> </w:t>
      </w:r>
      <w:proofErr w:type="spellStart"/>
      <w:r w:rsidRPr="00F7760B">
        <w:t>scenarii</w:t>
      </w:r>
      <w:proofErr w:type="spellEnd"/>
      <w:r w:rsidRPr="00F7760B">
        <w:t xml:space="preserve"> </w:t>
      </w:r>
      <w:proofErr w:type="spellStart"/>
      <w:r w:rsidRPr="00F7760B">
        <w:t>complexe</w:t>
      </w:r>
      <w:proofErr w:type="spellEnd"/>
      <w:r w:rsidRPr="00F7760B">
        <w:t xml:space="preserve">, precum </w:t>
      </w:r>
      <w:proofErr w:type="spellStart"/>
      <w:r w:rsidRPr="00F7760B">
        <w:t>diferențierea</w:t>
      </w:r>
      <w:proofErr w:type="spellEnd"/>
      <w:r w:rsidRPr="00F7760B">
        <w:t xml:space="preserve"> </w:t>
      </w:r>
      <w:proofErr w:type="spellStart"/>
      <w:r w:rsidRPr="00F7760B">
        <w:t>între</w:t>
      </w:r>
      <w:proofErr w:type="spellEnd"/>
      <w:r w:rsidRPr="00F7760B">
        <w:t xml:space="preserve"> </w:t>
      </w:r>
      <w:proofErr w:type="spellStart"/>
      <w:r w:rsidRPr="00F7760B">
        <w:t>utilizatori</w:t>
      </w:r>
      <w:proofErr w:type="spellEnd"/>
      <w:r w:rsidRPr="00F7760B">
        <w:t xml:space="preserve"> </w:t>
      </w:r>
      <w:proofErr w:type="spellStart"/>
      <w:r w:rsidRPr="00F7760B">
        <w:t>obișnuiți</w:t>
      </w:r>
      <w:proofErr w:type="spellEnd"/>
      <w:r w:rsidRPr="00F7760B">
        <w:t xml:space="preserve">, </w:t>
      </w:r>
      <w:proofErr w:type="spellStart"/>
      <w:r w:rsidRPr="00F7760B">
        <w:t>administratori</w:t>
      </w:r>
      <w:proofErr w:type="spellEnd"/>
      <w:r w:rsidRPr="00F7760B">
        <w:t xml:space="preserve"> </w:t>
      </w:r>
      <w:proofErr w:type="spellStart"/>
      <w:r w:rsidRPr="00F7760B">
        <w:t>sau</w:t>
      </w:r>
      <w:proofErr w:type="spellEnd"/>
      <w:r w:rsidRPr="00F7760B">
        <w:t xml:space="preserve"> </w:t>
      </w:r>
      <w:proofErr w:type="spellStart"/>
      <w:r w:rsidRPr="00F7760B">
        <w:t>moderatori</w:t>
      </w:r>
      <w:proofErr w:type="spellEnd"/>
      <w:r w:rsidRPr="00F7760B">
        <w:t xml:space="preserve">, </w:t>
      </w:r>
      <w:proofErr w:type="spellStart"/>
      <w:r w:rsidRPr="00F7760B">
        <w:t>fiecare</w:t>
      </w:r>
      <w:proofErr w:type="spellEnd"/>
      <w:r w:rsidRPr="00F7760B">
        <w:t xml:space="preserve"> </w:t>
      </w:r>
      <w:proofErr w:type="spellStart"/>
      <w:r w:rsidRPr="00F7760B">
        <w:t>având</w:t>
      </w:r>
      <w:proofErr w:type="spellEnd"/>
      <w:r w:rsidRPr="00F7760B">
        <w:t xml:space="preserve"> </w:t>
      </w:r>
      <w:proofErr w:type="spellStart"/>
      <w:r w:rsidRPr="00F7760B">
        <w:t>drepturi</w:t>
      </w:r>
      <w:proofErr w:type="spellEnd"/>
      <w:r w:rsidRPr="00F7760B">
        <w:t xml:space="preserve"> </w:t>
      </w:r>
      <w:proofErr w:type="spellStart"/>
      <w:r w:rsidRPr="00F7760B">
        <w:t>diferite</w:t>
      </w:r>
      <w:proofErr w:type="spellEnd"/>
      <w:r w:rsidRPr="00F7760B">
        <w:t xml:space="preserve"> </w:t>
      </w:r>
      <w:proofErr w:type="spellStart"/>
      <w:r w:rsidRPr="00F7760B">
        <w:t>în</w:t>
      </w:r>
      <w:proofErr w:type="spellEnd"/>
      <w:r w:rsidRPr="00F7760B">
        <w:t xml:space="preserve"> </w:t>
      </w:r>
      <w:proofErr w:type="spellStart"/>
      <w:r w:rsidRPr="00F7760B">
        <w:t>cadrul</w:t>
      </w:r>
      <w:proofErr w:type="spellEnd"/>
      <w:r w:rsidRPr="00F7760B">
        <w:t xml:space="preserve"> </w:t>
      </w:r>
      <w:proofErr w:type="spellStart"/>
      <w:r w:rsidRPr="00F7760B">
        <w:t>aplicației</w:t>
      </w:r>
      <w:proofErr w:type="spellEnd"/>
      <w:r w:rsidRPr="00F7760B">
        <w:t>.</w:t>
      </w:r>
    </w:p>
    <w:p w14:paraId="3AC60798" w14:textId="77777777" w:rsidR="00F7760B" w:rsidRPr="00F7760B" w:rsidRDefault="00F7760B" w:rsidP="00F7760B"/>
    <w:p w14:paraId="5A1E18EE" w14:textId="77777777" w:rsidR="00F7760B" w:rsidRPr="00F7760B" w:rsidRDefault="00F7760B" w:rsidP="00F7760B">
      <w:r w:rsidRPr="00F7760B">
        <w:t xml:space="preserve">Un alt </w:t>
      </w:r>
      <w:proofErr w:type="spellStart"/>
      <w:r w:rsidRPr="00F7760B">
        <w:t>avantaj</w:t>
      </w:r>
      <w:proofErr w:type="spellEnd"/>
      <w:r w:rsidRPr="00F7760B">
        <w:t xml:space="preserve"> major al ASP.NET Identity </w:t>
      </w:r>
      <w:proofErr w:type="spellStart"/>
      <w:r w:rsidRPr="00F7760B">
        <w:t>este</w:t>
      </w:r>
      <w:proofErr w:type="spellEnd"/>
      <w:r w:rsidRPr="00F7760B">
        <w:t xml:space="preserve"> </w:t>
      </w:r>
      <w:proofErr w:type="spellStart"/>
      <w:r w:rsidRPr="00F7760B">
        <w:t>suportul</w:t>
      </w:r>
      <w:proofErr w:type="spellEnd"/>
      <w:r w:rsidRPr="00F7760B">
        <w:t xml:space="preserve"> </w:t>
      </w:r>
      <w:proofErr w:type="spellStart"/>
      <w:r w:rsidRPr="00F7760B">
        <w:t>nativ</w:t>
      </w:r>
      <w:proofErr w:type="spellEnd"/>
      <w:r w:rsidRPr="00F7760B">
        <w:t xml:space="preserve"> </w:t>
      </w:r>
      <w:proofErr w:type="spellStart"/>
      <w:r w:rsidRPr="00F7760B">
        <w:t>pentru</w:t>
      </w:r>
      <w:proofErr w:type="spellEnd"/>
      <w:r w:rsidRPr="00F7760B">
        <w:t xml:space="preserve"> </w:t>
      </w:r>
      <w:proofErr w:type="spellStart"/>
      <w:r w:rsidRPr="00F7760B">
        <w:t>autentificarea</w:t>
      </w:r>
      <w:proofErr w:type="spellEnd"/>
      <w:r w:rsidRPr="00F7760B">
        <w:t xml:space="preserve"> </w:t>
      </w:r>
      <w:proofErr w:type="spellStart"/>
      <w:r w:rsidRPr="00F7760B">
        <w:t>externă</w:t>
      </w:r>
      <w:proofErr w:type="spellEnd"/>
      <w:r w:rsidRPr="00F7760B">
        <w:t xml:space="preserve">. Prin </w:t>
      </w:r>
      <w:proofErr w:type="spellStart"/>
      <w:r w:rsidRPr="00F7760B">
        <w:t>integrarea</w:t>
      </w:r>
      <w:proofErr w:type="spellEnd"/>
      <w:r w:rsidRPr="00F7760B">
        <w:t xml:space="preserve"> cu </w:t>
      </w:r>
      <w:proofErr w:type="spellStart"/>
      <w:r w:rsidRPr="00F7760B">
        <w:t>furnizori</w:t>
      </w:r>
      <w:proofErr w:type="spellEnd"/>
      <w:r w:rsidRPr="00F7760B">
        <w:t xml:space="preserve"> precum Google, Facebook </w:t>
      </w:r>
      <w:proofErr w:type="spellStart"/>
      <w:r w:rsidRPr="00F7760B">
        <w:t>sau</w:t>
      </w:r>
      <w:proofErr w:type="spellEnd"/>
      <w:r w:rsidRPr="00F7760B">
        <w:t xml:space="preserve"> Microsoft, </w:t>
      </w:r>
      <w:proofErr w:type="spellStart"/>
      <w:r w:rsidRPr="00F7760B">
        <w:t>utilizatorii</w:t>
      </w:r>
      <w:proofErr w:type="spellEnd"/>
      <w:r w:rsidRPr="00F7760B">
        <w:t xml:space="preserve"> pot </w:t>
      </w:r>
      <w:proofErr w:type="spellStart"/>
      <w:r w:rsidRPr="00F7760B">
        <w:t>accesa</w:t>
      </w:r>
      <w:proofErr w:type="spellEnd"/>
      <w:r w:rsidRPr="00F7760B">
        <w:t xml:space="preserve"> </w:t>
      </w:r>
      <w:proofErr w:type="spellStart"/>
      <w:r w:rsidRPr="00F7760B">
        <w:t>aplicația</w:t>
      </w:r>
      <w:proofErr w:type="spellEnd"/>
      <w:r w:rsidRPr="00F7760B">
        <w:t xml:space="preserve"> </w:t>
      </w:r>
      <w:proofErr w:type="spellStart"/>
      <w:r w:rsidRPr="00F7760B">
        <w:t>folosind</w:t>
      </w:r>
      <w:proofErr w:type="spellEnd"/>
      <w:r w:rsidRPr="00F7760B">
        <w:t xml:space="preserve"> </w:t>
      </w:r>
      <w:proofErr w:type="spellStart"/>
      <w:r w:rsidRPr="00F7760B">
        <w:t>conturile</w:t>
      </w:r>
      <w:proofErr w:type="spellEnd"/>
      <w:r w:rsidRPr="00F7760B">
        <w:t xml:space="preserve"> </w:t>
      </w:r>
      <w:proofErr w:type="spellStart"/>
      <w:r w:rsidRPr="00F7760B">
        <w:t>deja</w:t>
      </w:r>
      <w:proofErr w:type="spellEnd"/>
      <w:r w:rsidRPr="00F7760B">
        <w:t xml:space="preserve"> </w:t>
      </w:r>
      <w:proofErr w:type="spellStart"/>
      <w:r w:rsidRPr="00F7760B">
        <w:t>existente</w:t>
      </w:r>
      <w:proofErr w:type="spellEnd"/>
      <w:r w:rsidRPr="00F7760B">
        <w:t xml:space="preserve"> pe </w:t>
      </w:r>
      <w:proofErr w:type="spellStart"/>
      <w:r w:rsidRPr="00F7760B">
        <w:t>aceste</w:t>
      </w:r>
      <w:proofErr w:type="spellEnd"/>
      <w:r w:rsidRPr="00F7760B">
        <w:t xml:space="preserve"> </w:t>
      </w:r>
      <w:proofErr w:type="spellStart"/>
      <w:r w:rsidRPr="00F7760B">
        <w:t>platforme</w:t>
      </w:r>
      <w:proofErr w:type="spellEnd"/>
      <w:r w:rsidRPr="00F7760B">
        <w:t xml:space="preserve">, </w:t>
      </w:r>
      <w:proofErr w:type="spellStart"/>
      <w:r w:rsidRPr="00F7760B">
        <w:t>fără</w:t>
      </w:r>
      <w:proofErr w:type="spellEnd"/>
      <w:r w:rsidRPr="00F7760B">
        <w:t xml:space="preserve"> a </w:t>
      </w:r>
      <w:proofErr w:type="spellStart"/>
      <w:r w:rsidRPr="00F7760B">
        <w:t>mai</w:t>
      </w:r>
      <w:proofErr w:type="spellEnd"/>
      <w:r w:rsidRPr="00F7760B">
        <w:t xml:space="preserve"> fi </w:t>
      </w:r>
      <w:proofErr w:type="spellStart"/>
      <w:r w:rsidRPr="00F7760B">
        <w:t>necesar</w:t>
      </w:r>
      <w:proofErr w:type="spellEnd"/>
      <w:r w:rsidRPr="00F7760B">
        <w:t xml:space="preserve"> </w:t>
      </w:r>
      <w:proofErr w:type="spellStart"/>
      <w:r w:rsidRPr="00F7760B">
        <w:t>să</w:t>
      </w:r>
      <w:proofErr w:type="spellEnd"/>
      <w:r w:rsidRPr="00F7760B">
        <w:t xml:space="preserve"> </w:t>
      </w:r>
      <w:proofErr w:type="spellStart"/>
      <w:r w:rsidRPr="00F7760B">
        <w:t>își</w:t>
      </w:r>
      <w:proofErr w:type="spellEnd"/>
      <w:r w:rsidRPr="00F7760B">
        <w:t xml:space="preserve"> </w:t>
      </w:r>
      <w:proofErr w:type="spellStart"/>
      <w:r w:rsidRPr="00F7760B">
        <w:t>creeze</w:t>
      </w:r>
      <w:proofErr w:type="spellEnd"/>
      <w:r w:rsidRPr="00F7760B">
        <w:t xml:space="preserve"> un </w:t>
      </w:r>
      <w:proofErr w:type="spellStart"/>
      <w:r w:rsidRPr="00F7760B">
        <w:t>cont</w:t>
      </w:r>
      <w:proofErr w:type="spellEnd"/>
      <w:r w:rsidRPr="00F7760B">
        <w:t xml:space="preserve"> </w:t>
      </w:r>
      <w:proofErr w:type="spellStart"/>
      <w:r w:rsidRPr="00F7760B">
        <w:t>separat</w:t>
      </w:r>
      <w:proofErr w:type="spellEnd"/>
      <w:r w:rsidRPr="00F7760B">
        <w:t xml:space="preserve">. </w:t>
      </w:r>
      <w:proofErr w:type="spellStart"/>
      <w:r w:rsidRPr="00F7760B">
        <w:t>Acest</w:t>
      </w:r>
      <w:proofErr w:type="spellEnd"/>
      <w:r w:rsidRPr="00F7760B">
        <w:t xml:space="preserve"> </w:t>
      </w:r>
      <w:proofErr w:type="spellStart"/>
      <w:r w:rsidRPr="00F7760B">
        <w:t>lucru</w:t>
      </w:r>
      <w:proofErr w:type="spellEnd"/>
      <w:r w:rsidRPr="00F7760B">
        <w:t xml:space="preserve"> </w:t>
      </w:r>
      <w:proofErr w:type="spellStart"/>
      <w:r w:rsidRPr="00F7760B">
        <w:t>simplifică</w:t>
      </w:r>
      <w:proofErr w:type="spellEnd"/>
      <w:r w:rsidRPr="00F7760B">
        <w:t xml:space="preserve"> </w:t>
      </w:r>
      <w:proofErr w:type="spellStart"/>
      <w:r w:rsidRPr="00F7760B">
        <w:t>procesul</w:t>
      </w:r>
      <w:proofErr w:type="spellEnd"/>
      <w:r w:rsidRPr="00F7760B">
        <w:t xml:space="preserve"> de onboarding </w:t>
      </w:r>
      <w:proofErr w:type="spellStart"/>
      <w:r w:rsidRPr="00F7760B">
        <w:t>și</w:t>
      </w:r>
      <w:proofErr w:type="spellEnd"/>
      <w:r w:rsidRPr="00F7760B">
        <w:t xml:space="preserve"> </w:t>
      </w:r>
      <w:proofErr w:type="spellStart"/>
      <w:r w:rsidRPr="00F7760B">
        <w:t>crește</w:t>
      </w:r>
      <w:proofErr w:type="spellEnd"/>
      <w:r w:rsidRPr="00F7760B">
        <w:t xml:space="preserve"> </w:t>
      </w:r>
      <w:proofErr w:type="spellStart"/>
      <w:r w:rsidRPr="00F7760B">
        <w:t>gradul</w:t>
      </w:r>
      <w:proofErr w:type="spellEnd"/>
      <w:r w:rsidRPr="00F7760B">
        <w:t xml:space="preserve"> de </w:t>
      </w:r>
      <w:proofErr w:type="spellStart"/>
      <w:r w:rsidRPr="00F7760B">
        <w:t>adopție</w:t>
      </w:r>
      <w:proofErr w:type="spellEnd"/>
      <w:r w:rsidRPr="00F7760B">
        <w:t xml:space="preserve"> al </w:t>
      </w:r>
      <w:proofErr w:type="spellStart"/>
      <w:r w:rsidRPr="00F7760B">
        <w:t>aplicației</w:t>
      </w:r>
      <w:proofErr w:type="spellEnd"/>
      <w:r w:rsidRPr="00F7760B">
        <w:t>.</w:t>
      </w:r>
    </w:p>
    <w:p w14:paraId="4FAF5626" w14:textId="77777777" w:rsidR="00F7760B" w:rsidRPr="00F7760B" w:rsidRDefault="00F7760B" w:rsidP="00F7760B"/>
    <w:p w14:paraId="1488DB08" w14:textId="77777777" w:rsidR="00F7760B" w:rsidRPr="00F7760B" w:rsidRDefault="00F7760B" w:rsidP="00F7760B">
      <w:r w:rsidRPr="00F7760B">
        <w:t xml:space="preserve">De </w:t>
      </w:r>
      <w:proofErr w:type="spellStart"/>
      <w:r w:rsidRPr="00F7760B">
        <w:t>asemenea</w:t>
      </w:r>
      <w:proofErr w:type="spellEnd"/>
      <w:r w:rsidRPr="00F7760B">
        <w:t xml:space="preserve">, ASP.NET Identity </w:t>
      </w:r>
      <w:proofErr w:type="spellStart"/>
      <w:r w:rsidRPr="00F7760B">
        <w:t>este</w:t>
      </w:r>
      <w:proofErr w:type="spellEnd"/>
      <w:r w:rsidRPr="00F7760B">
        <w:t xml:space="preserve"> </w:t>
      </w:r>
      <w:proofErr w:type="spellStart"/>
      <w:r w:rsidRPr="00F7760B">
        <w:t>conceput</w:t>
      </w:r>
      <w:proofErr w:type="spellEnd"/>
      <w:r w:rsidRPr="00F7760B">
        <w:t xml:space="preserve"> </w:t>
      </w:r>
      <w:proofErr w:type="spellStart"/>
      <w:r w:rsidRPr="00F7760B">
        <w:t>astfel</w:t>
      </w:r>
      <w:proofErr w:type="spellEnd"/>
      <w:r w:rsidRPr="00F7760B">
        <w:t xml:space="preserve"> </w:t>
      </w:r>
      <w:proofErr w:type="spellStart"/>
      <w:r w:rsidRPr="00F7760B">
        <w:t>încât</w:t>
      </w:r>
      <w:proofErr w:type="spellEnd"/>
      <w:r w:rsidRPr="00F7760B">
        <w:t xml:space="preserve"> </w:t>
      </w:r>
      <w:proofErr w:type="spellStart"/>
      <w:r w:rsidRPr="00F7760B">
        <w:t>să</w:t>
      </w:r>
      <w:proofErr w:type="spellEnd"/>
      <w:r w:rsidRPr="00F7760B">
        <w:t xml:space="preserve"> </w:t>
      </w:r>
      <w:proofErr w:type="spellStart"/>
      <w:r w:rsidRPr="00F7760B">
        <w:t>susțină</w:t>
      </w:r>
      <w:proofErr w:type="spellEnd"/>
      <w:r w:rsidRPr="00F7760B">
        <w:t xml:space="preserve"> </w:t>
      </w:r>
      <w:proofErr w:type="spellStart"/>
      <w:r w:rsidRPr="00F7760B">
        <w:t>extensibilitatea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</w:t>
      </w:r>
      <w:proofErr w:type="spellStart"/>
      <w:r w:rsidRPr="00F7760B">
        <w:t>personalizarea</w:t>
      </w:r>
      <w:proofErr w:type="spellEnd"/>
      <w:r w:rsidRPr="00F7760B">
        <w:t xml:space="preserve">. </w:t>
      </w:r>
      <w:proofErr w:type="spellStart"/>
      <w:r w:rsidRPr="00F7760B">
        <w:t>Dezvoltatorii</w:t>
      </w:r>
      <w:proofErr w:type="spellEnd"/>
      <w:r w:rsidRPr="00F7760B">
        <w:t xml:space="preserve"> pot </w:t>
      </w:r>
      <w:proofErr w:type="spellStart"/>
      <w:r w:rsidRPr="00F7760B">
        <w:t>adăuga</w:t>
      </w:r>
      <w:proofErr w:type="spellEnd"/>
      <w:r w:rsidRPr="00F7760B">
        <w:t xml:space="preserve"> cu </w:t>
      </w:r>
      <w:proofErr w:type="spellStart"/>
      <w:r w:rsidRPr="00F7760B">
        <w:t>ușurință</w:t>
      </w:r>
      <w:proofErr w:type="spellEnd"/>
      <w:r w:rsidRPr="00F7760B">
        <w:t xml:space="preserve"> </w:t>
      </w:r>
      <w:proofErr w:type="spellStart"/>
      <w:r w:rsidRPr="00F7760B">
        <w:t>câmpuri</w:t>
      </w:r>
      <w:proofErr w:type="spellEnd"/>
      <w:r w:rsidRPr="00F7760B">
        <w:t xml:space="preserve"> </w:t>
      </w:r>
      <w:proofErr w:type="spellStart"/>
      <w:r w:rsidRPr="00F7760B">
        <w:t>suplimentare</w:t>
      </w:r>
      <w:proofErr w:type="spellEnd"/>
      <w:r w:rsidRPr="00F7760B">
        <w:t xml:space="preserve"> la </w:t>
      </w:r>
      <w:proofErr w:type="spellStart"/>
      <w:r w:rsidRPr="00F7760B">
        <w:t>modelul</w:t>
      </w:r>
      <w:proofErr w:type="spellEnd"/>
      <w:r w:rsidRPr="00F7760B">
        <w:t xml:space="preserve"> de </w:t>
      </w:r>
      <w:proofErr w:type="spellStart"/>
      <w:r w:rsidRPr="00F7760B">
        <w:t>utilizator</w:t>
      </w:r>
      <w:proofErr w:type="spellEnd"/>
      <w:r w:rsidRPr="00F7760B">
        <w:t xml:space="preserve"> (de </w:t>
      </w:r>
      <w:proofErr w:type="spellStart"/>
      <w:r w:rsidRPr="00F7760B">
        <w:t>exemplu</w:t>
      </w:r>
      <w:proofErr w:type="spellEnd"/>
      <w:r w:rsidRPr="00F7760B">
        <w:t xml:space="preserve">, </w:t>
      </w:r>
      <w:proofErr w:type="spellStart"/>
      <w:r w:rsidRPr="00F7760B">
        <w:t>nume</w:t>
      </w:r>
      <w:proofErr w:type="spellEnd"/>
      <w:r w:rsidRPr="00F7760B">
        <w:t xml:space="preserve">, </w:t>
      </w:r>
      <w:proofErr w:type="spellStart"/>
      <w:r w:rsidRPr="00F7760B">
        <w:t>prenume</w:t>
      </w:r>
      <w:proofErr w:type="spellEnd"/>
      <w:r w:rsidRPr="00F7760B">
        <w:t xml:space="preserve">, </w:t>
      </w:r>
      <w:proofErr w:type="spellStart"/>
      <w:r w:rsidRPr="00F7760B">
        <w:t>adresă</w:t>
      </w:r>
      <w:proofErr w:type="spellEnd"/>
      <w:r w:rsidRPr="00F7760B">
        <w:t xml:space="preserve">, </w:t>
      </w:r>
      <w:proofErr w:type="spellStart"/>
      <w:r w:rsidRPr="00F7760B">
        <w:t>fotografie</w:t>
      </w:r>
      <w:proofErr w:type="spellEnd"/>
      <w:r w:rsidRPr="00F7760B">
        <w:t xml:space="preserve"> de </w:t>
      </w:r>
      <w:proofErr w:type="spellStart"/>
      <w:r w:rsidRPr="00F7760B">
        <w:t>profil</w:t>
      </w:r>
      <w:proofErr w:type="spellEnd"/>
      <w:r w:rsidRPr="00F7760B">
        <w:t xml:space="preserve"> etc.), pot </w:t>
      </w:r>
      <w:proofErr w:type="spellStart"/>
      <w:r w:rsidRPr="00F7760B">
        <w:t>implementa</w:t>
      </w:r>
      <w:proofErr w:type="spellEnd"/>
      <w:r w:rsidRPr="00F7760B">
        <w:t xml:space="preserve"> </w:t>
      </w:r>
      <w:proofErr w:type="spellStart"/>
      <w:r w:rsidRPr="00F7760B">
        <w:t>politici</w:t>
      </w:r>
      <w:proofErr w:type="spellEnd"/>
      <w:r w:rsidRPr="00F7760B">
        <w:t xml:space="preserve"> </w:t>
      </w:r>
      <w:proofErr w:type="spellStart"/>
      <w:r w:rsidRPr="00F7760B">
        <w:t>personalizate</w:t>
      </w:r>
      <w:proofErr w:type="spellEnd"/>
      <w:r w:rsidRPr="00F7760B">
        <w:t xml:space="preserve"> de </w:t>
      </w:r>
      <w:proofErr w:type="spellStart"/>
      <w:r w:rsidRPr="00F7760B">
        <w:t>autentificare</w:t>
      </w:r>
      <w:proofErr w:type="spellEnd"/>
      <w:r w:rsidRPr="00F7760B">
        <w:t xml:space="preserve"> </w:t>
      </w:r>
      <w:proofErr w:type="spellStart"/>
      <w:r w:rsidRPr="00F7760B">
        <w:t>sau</w:t>
      </w:r>
      <w:proofErr w:type="spellEnd"/>
      <w:r w:rsidRPr="00F7760B">
        <w:t xml:space="preserve"> pot </w:t>
      </w:r>
      <w:proofErr w:type="spellStart"/>
      <w:r w:rsidRPr="00F7760B">
        <w:t>extinde</w:t>
      </w:r>
      <w:proofErr w:type="spellEnd"/>
      <w:r w:rsidRPr="00F7760B">
        <w:t xml:space="preserve"> </w:t>
      </w:r>
      <w:proofErr w:type="spellStart"/>
      <w:r w:rsidRPr="00F7760B">
        <w:t>mecanismele</w:t>
      </w:r>
      <w:proofErr w:type="spellEnd"/>
      <w:r w:rsidRPr="00F7760B">
        <w:t xml:space="preserve"> de </w:t>
      </w:r>
      <w:proofErr w:type="spellStart"/>
      <w:r w:rsidRPr="00F7760B">
        <w:t>autorizare</w:t>
      </w:r>
      <w:proofErr w:type="spellEnd"/>
      <w:r w:rsidRPr="00F7760B">
        <w:t xml:space="preserve"> </w:t>
      </w:r>
      <w:proofErr w:type="spellStart"/>
      <w:r w:rsidRPr="00F7760B">
        <w:t>pentru</w:t>
      </w:r>
      <w:proofErr w:type="spellEnd"/>
      <w:r w:rsidRPr="00F7760B">
        <w:t xml:space="preserve"> a </w:t>
      </w:r>
      <w:proofErr w:type="spellStart"/>
      <w:r w:rsidRPr="00F7760B">
        <w:t>răspunde</w:t>
      </w:r>
      <w:proofErr w:type="spellEnd"/>
      <w:r w:rsidRPr="00F7760B">
        <w:t xml:space="preserve"> </w:t>
      </w:r>
      <w:proofErr w:type="spellStart"/>
      <w:r w:rsidRPr="00F7760B">
        <w:t>nevoilor</w:t>
      </w:r>
      <w:proofErr w:type="spellEnd"/>
      <w:r w:rsidRPr="00F7760B">
        <w:t xml:space="preserve"> </w:t>
      </w:r>
      <w:proofErr w:type="spellStart"/>
      <w:r w:rsidRPr="00F7760B">
        <w:t>specifice</w:t>
      </w:r>
      <w:proofErr w:type="spellEnd"/>
      <w:r w:rsidRPr="00F7760B">
        <w:t xml:space="preserve"> ale </w:t>
      </w:r>
      <w:proofErr w:type="spellStart"/>
      <w:r w:rsidRPr="00F7760B">
        <w:t>proiectului</w:t>
      </w:r>
      <w:proofErr w:type="spellEnd"/>
      <w:r w:rsidRPr="00F7760B">
        <w:t>.</w:t>
      </w:r>
    </w:p>
    <w:p w14:paraId="6147729C" w14:textId="77777777" w:rsidR="00F7760B" w:rsidRPr="00F7760B" w:rsidRDefault="00F7760B" w:rsidP="00F7760B"/>
    <w:p w14:paraId="53D7C34A" w14:textId="0D04A710" w:rsidR="00F7760B" w:rsidRDefault="00F7760B" w:rsidP="00F7760B">
      <w:r w:rsidRPr="00F7760B">
        <w:t xml:space="preserve">Prin </w:t>
      </w:r>
      <w:proofErr w:type="spellStart"/>
      <w:r w:rsidRPr="00F7760B">
        <w:t>toate</w:t>
      </w:r>
      <w:proofErr w:type="spellEnd"/>
      <w:r w:rsidRPr="00F7760B">
        <w:t xml:space="preserve"> </w:t>
      </w:r>
      <w:proofErr w:type="spellStart"/>
      <w:r w:rsidRPr="00F7760B">
        <w:t>aceste</w:t>
      </w:r>
      <w:proofErr w:type="spellEnd"/>
      <w:r w:rsidRPr="00F7760B">
        <w:t xml:space="preserve"> </w:t>
      </w:r>
      <w:proofErr w:type="spellStart"/>
      <w:r w:rsidRPr="00F7760B">
        <w:t>caracteristici</w:t>
      </w:r>
      <w:proofErr w:type="spellEnd"/>
      <w:r w:rsidRPr="00F7760B">
        <w:t xml:space="preserve">, ASP.NET Identity </w:t>
      </w:r>
      <w:proofErr w:type="spellStart"/>
      <w:r w:rsidRPr="00F7760B">
        <w:t>asigură</w:t>
      </w:r>
      <w:proofErr w:type="spellEnd"/>
      <w:r w:rsidRPr="00F7760B">
        <w:t xml:space="preserve"> un </w:t>
      </w:r>
      <w:proofErr w:type="spellStart"/>
      <w:r w:rsidRPr="00F7760B">
        <w:t>cadru</w:t>
      </w:r>
      <w:proofErr w:type="spellEnd"/>
      <w:r w:rsidRPr="00F7760B">
        <w:t xml:space="preserve"> modern, </w:t>
      </w:r>
      <w:proofErr w:type="spellStart"/>
      <w:r w:rsidRPr="00F7760B">
        <w:t>sigur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</w:t>
      </w:r>
      <w:proofErr w:type="spellStart"/>
      <w:r w:rsidRPr="00F7760B">
        <w:t>flexibil</w:t>
      </w:r>
      <w:proofErr w:type="spellEnd"/>
      <w:r w:rsidRPr="00F7760B">
        <w:t xml:space="preserve"> </w:t>
      </w:r>
      <w:proofErr w:type="spellStart"/>
      <w:r w:rsidRPr="00F7760B">
        <w:t>pentru</w:t>
      </w:r>
      <w:proofErr w:type="spellEnd"/>
      <w:r w:rsidRPr="00F7760B">
        <w:t xml:space="preserve"> </w:t>
      </w:r>
      <w:proofErr w:type="spellStart"/>
      <w:r w:rsidRPr="00F7760B">
        <w:t>gestionarea</w:t>
      </w:r>
      <w:proofErr w:type="spellEnd"/>
      <w:r w:rsidRPr="00F7760B">
        <w:t xml:space="preserve"> </w:t>
      </w:r>
      <w:proofErr w:type="spellStart"/>
      <w:r w:rsidRPr="00F7760B">
        <w:t>identității</w:t>
      </w:r>
      <w:proofErr w:type="spellEnd"/>
      <w:r w:rsidRPr="00F7760B">
        <w:t xml:space="preserve"> </w:t>
      </w:r>
      <w:proofErr w:type="spellStart"/>
      <w:r w:rsidRPr="00F7760B">
        <w:t>utilizatorilor</w:t>
      </w:r>
      <w:proofErr w:type="spellEnd"/>
      <w:r w:rsidRPr="00F7760B">
        <w:t xml:space="preserve"> </w:t>
      </w:r>
      <w:proofErr w:type="spellStart"/>
      <w:r w:rsidRPr="00F7760B">
        <w:t>într</w:t>
      </w:r>
      <w:proofErr w:type="spellEnd"/>
      <w:r w:rsidRPr="00F7760B">
        <w:t xml:space="preserve">-o </w:t>
      </w:r>
      <w:proofErr w:type="spellStart"/>
      <w:r w:rsidRPr="00F7760B">
        <w:t>aplicație</w:t>
      </w:r>
      <w:proofErr w:type="spellEnd"/>
      <w:r w:rsidRPr="00F7760B">
        <w:t xml:space="preserve"> web, </w:t>
      </w:r>
      <w:proofErr w:type="spellStart"/>
      <w:r w:rsidRPr="00F7760B">
        <w:t>facilitând</w:t>
      </w:r>
      <w:proofErr w:type="spellEnd"/>
      <w:r w:rsidRPr="00F7760B">
        <w:t xml:space="preserve"> </w:t>
      </w:r>
      <w:proofErr w:type="spellStart"/>
      <w:r w:rsidRPr="00F7760B">
        <w:t>implementarea</w:t>
      </w:r>
      <w:proofErr w:type="spellEnd"/>
      <w:r w:rsidRPr="00F7760B">
        <w:t xml:space="preserve"> </w:t>
      </w:r>
      <w:proofErr w:type="spellStart"/>
      <w:r w:rsidRPr="00F7760B">
        <w:t>rapidă</w:t>
      </w:r>
      <w:proofErr w:type="spellEnd"/>
      <w:r w:rsidRPr="00F7760B">
        <w:t xml:space="preserve"> a </w:t>
      </w:r>
      <w:proofErr w:type="spellStart"/>
      <w:r w:rsidRPr="00F7760B">
        <w:t>funcționalităților</w:t>
      </w:r>
      <w:proofErr w:type="spellEnd"/>
      <w:r w:rsidRPr="00F7760B">
        <w:t xml:space="preserve"> de </w:t>
      </w:r>
      <w:proofErr w:type="spellStart"/>
      <w:r w:rsidRPr="00F7760B">
        <w:t>autentificare</w:t>
      </w:r>
      <w:proofErr w:type="spellEnd"/>
      <w:r w:rsidRPr="00F7760B">
        <w:t xml:space="preserve">, </w:t>
      </w:r>
      <w:proofErr w:type="spellStart"/>
      <w:r w:rsidRPr="00F7760B">
        <w:t>autorizare</w:t>
      </w:r>
      <w:proofErr w:type="spellEnd"/>
      <w:r w:rsidRPr="00F7760B">
        <w:t xml:space="preserve"> </w:t>
      </w:r>
      <w:proofErr w:type="spellStart"/>
      <w:r w:rsidRPr="00F7760B">
        <w:t>și</w:t>
      </w:r>
      <w:proofErr w:type="spellEnd"/>
      <w:r w:rsidRPr="00F7760B">
        <w:t xml:space="preserve"> management al </w:t>
      </w:r>
      <w:proofErr w:type="spellStart"/>
      <w:r w:rsidRPr="00F7760B">
        <w:t>utilizatorilor</w:t>
      </w:r>
      <w:proofErr w:type="spellEnd"/>
      <w:r w:rsidRPr="00F7760B">
        <w:t xml:space="preserve">, </w:t>
      </w:r>
      <w:proofErr w:type="spellStart"/>
      <w:r w:rsidRPr="00F7760B">
        <w:t>fără</w:t>
      </w:r>
      <w:proofErr w:type="spellEnd"/>
      <w:r w:rsidRPr="00F7760B">
        <w:t xml:space="preserve"> a </w:t>
      </w:r>
      <w:proofErr w:type="spellStart"/>
      <w:r w:rsidRPr="00F7760B">
        <w:t>compromite</w:t>
      </w:r>
      <w:proofErr w:type="spellEnd"/>
      <w:r w:rsidRPr="00F7760B">
        <w:t xml:space="preserve"> </w:t>
      </w:r>
      <w:proofErr w:type="spellStart"/>
      <w:r w:rsidRPr="00F7760B">
        <w:t>securitatea</w:t>
      </w:r>
      <w:proofErr w:type="spellEnd"/>
      <w:r w:rsidRPr="00F7760B">
        <w:t xml:space="preserve"> </w:t>
      </w:r>
      <w:proofErr w:type="spellStart"/>
      <w:r w:rsidRPr="00F7760B">
        <w:t>sau</w:t>
      </w:r>
      <w:proofErr w:type="spellEnd"/>
      <w:r w:rsidRPr="00F7760B">
        <w:t xml:space="preserve"> </w:t>
      </w:r>
      <w:proofErr w:type="spellStart"/>
      <w:r w:rsidRPr="00F7760B">
        <w:t>scalabilitatea</w:t>
      </w:r>
      <w:proofErr w:type="spellEnd"/>
      <w:r w:rsidRPr="00F7760B">
        <w:t xml:space="preserve"> </w:t>
      </w:r>
      <w:proofErr w:type="spellStart"/>
      <w:r w:rsidRPr="00F7760B">
        <w:t>aplicației</w:t>
      </w:r>
      <w:proofErr w:type="spellEnd"/>
      <w:r w:rsidRPr="00F7760B">
        <w:t>.</w:t>
      </w:r>
    </w:p>
    <w:p w14:paraId="7EF18E5A" w14:textId="77777777" w:rsidR="00F7760B" w:rsidRDefault="00F7760B" w:rsidP="00F7760B"/>
    <w:p w14:paraId="2F8EADD7" w14:textId="155CBEC0" w:rsidR="00F7760B" w:rsidRPr="00F7760B" w:rsidRDefault="00F7760B" w:rsidP="00F7760B">
      <w:pPr>
        <w:rPr>
          <w:b/>
          <w:bCs/>
        </w:rPr>
      </w:pPr>
      <w:r w:rsidRPr="00F7760B">
        <w:rPr>
          <w:b/>
          <w:bCs/>
        </w:rPr>
        <w:t>ASP.NET REPOSITORY</w:t>
      </w:r>
    </w:p>
    <w:p w14:paraId="5C418605" w14:textId="5B645306" w:rsidR="00F7760B" w:rsidRDefault="00F7760B" w:rsidP="00F7760B">
      <w:proofErr w:type="spellStart"/>
      <w:r>
        <w:t>Modelul</w:t>
      </w:r>
      <w:proofErr w:type="spellEnd"/>
      <w:r>
        <w:t xml:space="preserve"> Repository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tehnică</w:t>
      </w:r>
      <w:proofErr w:type="spellEnd"/>
      <w:r>
        <w:t xml:space="preserve"> </w:t>
      </w:r>
      <w:proofErr w:type="spellStart"/>
      <w:r>
        <w:t>arhitecturală</w:t>
      </w:r>
      <w:proofErr w:type="spellEnd"/>
      <w:r>
        <w:t xml:space="preserve">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date de </w:t>
      </w:r>
      <w:proofErr w:type="spellStart"/>
      <w:r>
        <w:t>logica</w:t>
      </w:r>
      <w:proofErr w:type="spellEnd"/>
      <w:r>
        <w:t xml:space="preserve"> de business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r w:rsidRPr="00F7760B">
        <w:t xml:space="preserve">(cum </w:t>
      </w:r>
      <w:proofErr w:type="spellStart"/>
      <w:r w:rsidRPr="00F7760B">
        <w:t>ar</w:t>
      </w:r>
      <w:proofErr w:type="spellEnd"/>
      <w:r w:rsidRPr="00F7760B">
        <w:t xml:space="preserve"> fi </w:t>
      </w:r>
      <w:proofErr w:type="spellStart"/>
      <w:r w:rsidRPr="00F7760B">
        <w:t>cea</w:t>
      </w:r>
      <w:proofErr w:type="spellEnd"/>
      <w:r w:rsidRPr="00F7760B">
        <w:t xml:space="preserve"> </w:t>
      </w:r>
      <w:proofErr w:type="spellStart"/>
      <w:r w:rsidRPr="00F7760B">
        <w:t>declarată</w:t>
      </w:r>
      <w:proofErr w:type="spellEnd"/>
      <w:r w:rsidRPr="00F7760B">
        <w:t xml:space="preserve"> </w:t>
      </w:r>
      <w:proofErr w:type="spellStart"/>
      <w:r w:rsidRPr="00F7760B">
        <w:t>în</w:t>
      </w:r>
      <w:proofErr w:type="spellEnd"/>
      <w:r w:rsidRPr="00F7760B">
        <w:t xml:space="preserve"> controller</w:t>
      </w:r>
      <w:proofErr w:type="gramStart"/>
      <w:r w:rsidRPr="00F7760B">
        <w:t>)</w:t>
      </w:r>
      <w:r>
        <w:t xml:space="preserve"> </w:t>
      </w:r>
      <w:r>
        <w:t>.</w:t>
      </w:r>
      <w:proofErr w:type="gramEnd"/>
      <w:r>
        <w:t xml:space="preserve"> </w:t>
      </w:r>
      <w:proofErr w:type="spellStart"/>
      <w:r>
        <w:t>Acest</w:t>
      </w:r>
      <w:proofErr w:type="spellEnd"/>
      <w:r>
        <w:t xml:space="preserve"> model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organizat</w:t>
      </w:r>
      <w:proofErr w:type="spellEnd"/>
      <w:r>
        <w:t xml:space="preserve">, </w:t>
      </w:r>
      <w:proofErr w:type="spellStart"/>
      <w:r>
        <w:t>scalabil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dependența</w:t>
      </w:r>
      <w:proofErr w:type="spellEnd"/>
      <w:r>
        <w:t xml:space="preserve"> </w:t>
      </w:r>
      <w:proofErr w:type="spellStart"/>
      <w:r>
        <w:t>directă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esență</w:t>
      </w:r>
      <w:proofErr w:type="spellEnd"/>
      <w:r>
        <w:t xml:space="preserve">, </w:t>
      </w:r>
      <w:proofErr w:type="spellStart"/>
      <w:r>
        <w:t>modelul</w:t>
      </w:r>
      <w:proofErr w:type="spellEnd"/>
      <w:r>
        <w:t xml:space="preserve"> Repository </w:t>
      </w:r>
      <w:proofErr w:type="spellStart"/>
      <w:r>
        <w:t>acționează</w:t>
      </w:r>
      <w:proofErr w:type="spellEnd"/>
      <w:r>
        <w:t xml:space="preserve"> ca un </w:t>
      </w:r>
      <w:proofErr w:type="spellStart"/>
      <w:r>
        <w:t>intermediar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abstractă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operațiunile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date.</w:t>
      </w:r>
    </w:p>
    <w:p w14:paraId="58BF434F" w14:textId="77777777" w:rsidR="00F7760B" w:rsidRDefault="00F7760B" w:rsidP="00F7760B"/>
    <w:p w14:paraId="3C861134" w14:textId="77777777" w:rsidR="00F7760B" w:rsidRDefault="00F7760B" w:rsidP="00F7760B"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ASP.NET Core MVC, repository-ul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ca o </w:t>
      </w:r>
      <w:proofErr w:type="spellStart"/>
      <w:r>
        <w:t>clasă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un</w:t>
      </w:r>
      <w:proofErr w:type="spellEnd"/>
      <w:r>
        <w:t xml:space="preserve"> set</w:t>
      </w:r>
      <w:proofErr w:type="gramEnd"/>
      <w:r>
        <w:t xml:space="preserve"> de </w:t>
      </w:r>
      <w:proofErr w:type="spellStart"/>
      <w:r>
        <w:t>clase</w:t>
      </w:r>
      <w:proofErr w:type="spellEnd"/>
      <w:r>
        <w:t xml:space="preserve"> dedicate </w:t>
      </w:r>
      <w:proofErr w:type="spellStart"/>
      <w:r>
        <w:t>responsabilității</w:t>
      </w:r>
      <w:proofErr w:type="spellEnd"/>
      <w:r>
        <w:t xml:space="preserve"> de a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CRUD (Create, </w:t>
      </w:r>
      <w:r>
        <w:lastRenderedPageBreak/>
        <w:t xml:space="preserve">Read, Update, Delete)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entităților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În</w:t>
      </w:r>
      <w:proofErr w:type="spellEnd"/>
      <w:r>
        <w:t xml:space="preserve"> loc ca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scrisă</w:t>
      </w:r>
      <w:proofErr w:type="spellEnd"/>
      <w:r>
        <w:t xml:space="preserve"> direct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controlere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centralizată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repository. 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o </w:t>
      </w:r>
      <w:proofErr w:type="spellStart"/>
      <w:r>
        <w:t>componentă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citească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 date,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la </w:t>
      </w:r>
      <w:proofErr w:type="spellStart"/>
      <w:r>
        <w:t>dispoziție</w:t>
      </w:r>
      <w:proofErr w:type="spellEnd"/>
      <w:r>
        <w:t xml:space="preserve"> de repository,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cunoască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accesului</w:t>
      </w:r>
      <w:proofErr w:type="spellEnd"/>
      <w:r>
        <w:t xml:space="preserve"> la date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folosite</w:t>
      </w:r>
      <w:proofErr w:type="spellEnd"/>
      <w:r>
        <w:t>.</w:t>
      </w:r>
    </w:p>
    <w:p w14:paraId="7E4EDA1E" w14:textId="77777777" w:rsidR="00F7760B" w:rsidRDefault="00F7760B" w:rsidP="00F7760B"/>
    <w:p w14:paraId="3212B61F" w14:textId="77777777" w:rsidR="00F7760B" w:rsidRDefault="00F7760B" w:rsidP="00F7760B"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avantaje</w:t>
      </w:r>
      <w:proofErr w:type="spellEnd"/>
      <w:r>
        <w:t xml:space="preserve"> ale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Repository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flexibilității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testabilității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. </w:t>
      </w:r>
      <w:proofErr w:type="spellStart"/>
      <w:r>
        <w:t>Deoarece</w:t>
      </w:r>
      <w:proofErr w:type="spellEnd"/>
      <w:r>
        <w:t xml:space="preserve"> repository-ul </w:t>
      </w:r>
      <w:proofErr w:type="spellStart"/>
      <w:r>
        <w:t>expune</w:t>
      </w:r>
      <w:proofErr w:type="spellEnd"/>
      <w:r>
        <w:t xml:space="preserve"> 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abstractă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înlocuirea</w:t>
      </w:r>
      <w:proofErr w:type="spellEnd"/>
      <w:r>
        <w:t xml:space="preserve"> </w:t>
      </w:r>
      <w:proofErr w:type="spellStart"/>
      <w:r>
        <w:t>implementării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cu </w:t>
      </w:r>
      <w:proofErr w:type="spellStart"/>
      <w:r>
        <w:t>una</w:t>
      </w:r>
      <w:proofErr w:type="spellEnd"/>
      <w:r>
        <w:t xml:space="preserve"> mock </w:t>
      </w:r>
      <w:proofErr w:type="spellStart"/>
      <w:r>
        <w:t>sau</w:t>
      </w:r>
      <w:proofErr w:type="spellEnd"/>
      <w:r>
        <w:t xml:space="preserve"> fake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testelor</w:t>
      </w:r>
      <w:proofErr w:type="spellEnd"/>
      <w:r>
        <w:t xml:space="preserve"> </w:t>
      </w:r>
      <w:proofErr w:type="spellStart"/>
      <w:r>
        <w:t>unitare</w:t>
      </w:r>
      <w:proofErr w:type="spellEnd"/>
      <w:r>
        <w:t xml:space="preserve">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logicii</w:t>
      </w:r>
      <w:proofErr w:type="spellEnd"/>
      <w:r>
        <w:t xml:space="preserve"> de business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depinde</w:t>
      </w:r>
      <w:proofErr w:type="spellEnd"/>
      <w:r>
        <w:t xml:space="preserve"> de 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reală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scrierea</w:t>
      </w:r>
      <w:proofErr w:type="spellEnd"/>
      <w:r>
        <w:t xml:space="preserve"> de cod robust, modular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 se decide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tehnologiei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trecerea</w:t>
      </w:r>
      <w:proofErr w:type="spellEnd"/>
      <w:r>
        <w:t xml:space="preserve"> de la 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relațională</w:t>
      </w:r>
      <w:proofErr w:type="spellEnd"/>
      <w:r>
        <w:t xml:space="preserve"> la </w:t>
      </w:r>
      <w:proofErr w:type="spellStart"/>
      <w:r>
        <w:t>una</w:t>
      </w:r>
      <w:proofErr w:type="spellEnd"/>
      <w:r>
        <w:t xml:space="preserve"> NoSQL), </w:t>
      </w:r>
      <w:proofErr w:type="spellStart"/>
      <w:r>
        <w:t>modificările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rezuma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la repository, </w:t>
      </w:r>
      <w:proofErr w:type="spellStart"/>
      <w:r>
        <w:t>fără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12E19B9B" w14:textId="77777777" w:rsidR="00F7760B" w:rsidRDefault="00F7760B" w:rsidP="00F7760B"/>
    <w:p w14:paraId="741B42B3" w14:textId="77777777" w:rsidR="00F7760B" w:rsidRDefault="00F7760B" w:rsidP="00F7760B">
      <w:proofErr w:type="spellStart"/>
      <w:r>
        <w:t>Funcționarea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Repository </w:t>
      </w:r>
      <w:proofErr w:type="spellStart"/>
      <w:r>
        <w:t>presupune</w:t>
      </w:r>
      <w:proofErr w:type="spellEnd"/>
      <w:r>
        <w:t xml:space="preserve">, de </w:t>
      </w:r>
      <w:proofErr w:type="spellStart"/>
      <w:r>
        <w:t>regulă</w:t>
      </w:r>
      <w:proofErr w:type="spellEnd"/>
      <w:r>
        <w:t xml:space="preserve">,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interfețe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, precum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IGenericRepository</w:t>
      </w:r>
      <w:proofErr w:type="spellEnd"/>
      <w:r>
        <w:t xml:space="preserve">, care </w:t>
      </w:r>
      <w:proofErr w:type="spellStart"/>
      <w:r>
        <w:t>declară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entităților</w:t>
      </w:r>
      <w:proofErr w:type="spellEnd"/>
      <w:r>
        <w:t xml:space="preserve">: </w:t>
      </w:r>
      <w:proofErr w:type="spellStart"/>
      <w:r>
        <w:t>obținerea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,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criterii</w:t>
      </w:r>
      <w:proofErr w:type="spellEnd"/>
      <w:r>
        <w:t xml:space="preserve">, </w:t>
      </w:r>
      <w:proofErr w:type="spellStart"/>
      <w:r>
        <w:t>adăugarea</w:t>
      </w:r>
      <w:proofErr w:type="spellEnd"/>
      <w:r>
        <w:t xml:space="preserve">,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entităților</w:t>
      </w:r>
      <w:proofErr w:type="spellEnd"/>
      <w:r>
        <w:t xml:space="preserve">.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interfețe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concrete, care </w:t>
      </w:r>
      <w:proofErr w:type="spellStart"/>
      <w:r>
        <w:t>utilizează</w:t>
      </w:r>
      <w:proofErr w:type="spellEnd"/>
      <w:r>
        <w:t xml:space="preserve"> la </w:t>
      </w:r>
      <w:proofErr w:type="spellStart"/>
      <w:r>
        <w:t>rândul</w:t>
      </w:r>
      <w:proofErr w:type="spellEnd"/>
      <w:r>
        <w:t xml:space="preserve"> lor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date,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furnizat</w:t>
      </w:r>
      <w:proofErr w:type="spellEnd"/>
      <w:r>
        <w:t xml:space="preserve"> de Entity Framework. Repository-ul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specializat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tip de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unul</w:t>
      </w:r>
      <w:proofErr w:type="spellEnd"/>
      <w:r>
        <w:t xml:space="preserve"> generic,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entitățile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tipurilor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>.</w:t>
      </w:r>
    </w:p>
    <w:p w14:paraId="54DAD279" w14:textId="77777777" w:rsidR="00F7760B" w:rsidRDefault="00F7760B" w:rsidP="00F7760B"/>
    <w:p w14:paraId="525C39D7" w14:textId="04929085" w:rsidR="00F7760B" w:rsidRPr="00F7760B" w:rsidRDefault="00F7760B" w:rsidP="00F7760B">
      <w:proofErr w:type="spellStart"/>
      <w:r>
        <w:t>M</w:t>
      </w:r>
      <w:r>
        <w:t>odelul</w:t>
      </w:r>
      <w:proofErr w:type="spellEnd"/>
      <w:r>
        <w:t xml:space="preserve"> Repository </w:t>
      </w:r>
      <w:proofErr w:type="spellStart"/>
      <w:r>
        <w:t>aduce</w:t>
      </w:r>
      <w:proofErr w:type="spellEnd"/>
      <w:r>
        <w:t xml:space="preserve"> un plus </w:t>
      </w:r>
      <w:proofErr w:type="spellStart"/>
      <w:r>
        <w:t>semnificativ</w:t>
      </w:r>
      <w:proofErr w:type="spellEnd"/>
      <w:r>
        <w:t xml:space="preserve"> de </w:t>
      </w:r>
      <w:proofErr w:type="spellStart"/>
      <w:r>
        <w:t>organizare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proiectelor</w:t>
      </w:r>
      <w:proofErr w:type="spellEnd"/>
      <w:r>
        <w:t xml:space="preserve"> ASP.NET Core MVC, </w:t>
      </w:r>
      <w:proofErr w:type="spellStart"/>
      <w:r>
        <w:t>separând</w:t>
      </w:r>
      <w:proofErr w:type="spellEnd"/>
      <w:r>
        <w:t xml:space="preserve"> </w:t>
      </w:r>
      <w:proofErr w:type="spellStart"/>
      <w:r>
        <w:t>responsabilitățile</w:t>
      </w:r>
      <w:proofErr w:type="spellEnd"/>
      <w:r>
        <w:t xml:space="preserve">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asigurând</w:t>
      </w:r>
      <w:proofErr w:type="spellEnd"/>
      <w:r>
        <w:t xml:space="preserve"> un grad </w:t>
      </w:r>
      <w:proofErr w:type="spellStart"/>
      <w:r>
        <w:t>ridicat</w:t>
      </w:r>
      <w:proofErr w:type="spellEnd"/>
      <w:r>
        <w:t xml:space="preserve"> de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. Prin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extins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întreținut</w:t>
      </w:r>
      <w:proofErr w:type="spellEnd"/>
      <w:r>
        <w:t xml:space="preserve"> pe termen lung,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de business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curată</w:t>
      </w:r>
      <w:proofErr w:type="spellEnd"/>
      <w:r>
        <w:t xml:space="preserve">, </w:t>
      </w:r>
      <w:proofErr w:type="spellStart"/>
      <w:r>
        <w:t>independentă</w:t>
      </w:r>
      <w:proofErr w:type="spellEnd"/>
      <w:r>
        <w:t xml:space="preserve"> de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ale </w:t>
      </w:r>
      <w:proofErr w:type="spellStart"/>
      <w:r>
        <w:t>persistării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</w:p>
    <w:sectPr w:rsidR="00F7760B" w:rsidRPr="00F776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686C40"/>
    <w:multiLevelType w:val="multilevel"/>
    <w:tmpl w:val="2974C83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837977">
    <w:abstractNumId w:val="8"/>
  </w:num>
  <w:num w:numId="2" w16cid:durableId="755518227">
    <w:abstractNumId w:val="6"/>
  </w:num>
  <w:num w:numId="3" w16cid:durableId="2039117730">
    <w:abstractNumId w:val="5"/>
  </w:num>
  <w:num w:numId="4" w16cid:durableId="1938437612">
    <w:abstractNumId w:val="4"/>
  </w:num>
  <w:num w:numId="5" w16cid:durableId="137429369">
    <w:abstractNumId w:val="7"/>
  </w:num>
  <w:num w:numId="6" w16cid:durableId="1551990244">
    <w:abstractNumId w:val="3"/>
  </w:num>
  <w:num w:numId="7" w16cid:durableId="1253205106">
    <w:abstractNumId w:val="2"/>
  </w:num>
  <w:num w:numId="8" w16cid:durableId="216742970">
    <w:abstractNumId w:val="1"/>
  </w:num>
  <w:num w:numId="9" w16cid:durableId="201406335">
    <w:abstractNumId w:val="0"/>
  </w:num>
  <w:num w:numId="10" w16cid:durableId="942688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67E"/>
    <w:rsid w:val="0015074B"/>
    <w:rsid w:val="0029639D"/>
    <w:rsid w:val="002B3427"/>
    <w:rsid w:val="00326F90"/>
    <w:rsid w:val="003374C2"/>
    <w:rsid w:val="007E2BFB"/>
    <w:rsid w:val="00AA1D8D"/>
    <w:rsid w:val="00B47730"/>
    <w:rsid w:val="00CB0664"/>
    <w:rsid w:val="00D12C58"/>
    <w:rsid w:val="00F776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43A97"/>
  <w14:defaultImageDpi w14:val="300"/>
  <w15:docId w15:val="{F185EABD-1549-4287-90F4-1F35100D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Balan Sebastian</cp:lastModifiedBy>
  <cp:revision>2</cp:revision>
  <dcterms:created xsi:type="dcterms:W3CDTF">2025-06-15T07:41:00Z</dcterms:created>
  <dcterms:modified xsi:type="dcterms:W3CDTF">2025-06-15T07:41:00Z</dcterms:modified>
  <cp:category/>
</cp:coreProperties>
</file>